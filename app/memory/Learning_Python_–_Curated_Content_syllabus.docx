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Curated Content – Syllabus</w:t>
      </w:r>
    </w:p>
    <w:p>
      <w:r>
        <w:t>Generated on: 2025-06-12 13:35:35</w:t>
      </w:r>
    </w:p>
    <w:p>
      <w:r>
        <w:br/>
        <w:t>## Learning Python – Curated Content: 15-Week Syllabus</w:t>
        <w:br/>
        <w:br/>
        <w:t>**Course Objectives:** Understand Python Syntax &amp; Structure; Write Python Programs; Use Data Types &amp; Operators Effectively; Implement Control Structures; Modularize Code with Functions &amp; Modules; Handle Errors &amp; Exceptions; Apply Object-Oriented Programming (OOP); Work with Libraries &amp; Packages; Manipulate Files &amp; Data; Build Real-world Mini Projects.</w:t>
        <w:br/>
        <w:br/>
        <w:br/>
        <w:t>**Week 1: Introduction to Python &amp; Setup**</w:t>
        <w:br/>
        <w:t>* Main Topic: Setting up Python environment, IDE introduction.</w:t>
        <w:br/>
        <w:t>* Subtopics: Installing Python, Choosing an IDE (VS Code, PyCharm),  First Python program ("Hello, World!").</w:t>
        <w:br/>
        <w:t>* Activity:  Setup quiz &amp; writing a simple "Hello, [Your Name]" program.</w:t>
        <w:br/>
        <w:br/>
        <w:br/>
        <w:t>**Week 2: Basic Syntax and Data Types**</w:t>
        <w:br/>
        <w:t>* Main Topic: Variables, Data types (integers, floats, strings, booleans).</w:t>
        <w:br/>
        <w:t>* Subtopics: Variable assignment, Type conversion, Basic arithmetic operations, String manipulation (slicing, concatenation).</w:t>
        <w:br/>
        <w:t>* Activity: Lab – exercises on data type manipulation and string operations.</w:t>
        <w:br/>
        <w:br/>
        <w:br/>
        <w:t>**Week 3: Operators and Expressions**</w:t>
        <w:br/>
        <w:t>* Main Topic:  Arithmetic, comparison, logical, and bitwise operators.</w:t>
        <w:br/>
        <w:t>* Subtopics: Operator precedence, Boolean logic,  Conditional expressions.</w:t>
        <w:br/>
        <w:t>* Activity: Quiz – testing understanding of operators and expressions.</w:t>
        <w:br/>
        <w:br/>
        <w:br/>
        <w:t>**Week 4: Control Flow (Conditional Statements)**</w:t>
        <w:br/>
        <w:t>* Main Topic: if, elif, else statements.</w:t>
        <w:br/>
        <w:t>* Subtopics: Nested conditional statements, Boolean expressions in conditionals.</w:t>
        <w:br/>
        <w:t>* Activity: Lab – building a simple calculator application with conditional logic.</w:t>
        <w:br/>
        <w:br/>
        <w:br/>
        <w:t>**Week 5: Control Flow (Loops)**</w:t>
        <w:br/>
        <w:t>* Main Topic: for and while loops.</w:t>
        <w:br/>
        <w:t>* Subtopics: Loop control statements (break, continue), Iterating through sequences.</w:t>
        <w:br/>
        <w:t>* Activity: Lab – creating a program to generate Fibonacci sequence using loops.</w:t>
        <w:br/>
        <w:br/>
        <w:br/>
        <w:t>**Week 6: Data Structures – Lists and Tuples**</w:t>
        <w:br/>
        <w:t>* Main Topic: Lists and tuples, their properties and methods.</w:t>
        <w:br/>
        <w:t>* Subtopics: List comprehension, Tuple packing and unpacking.</w:t>
        <w:br/>
        <w:t>* Activity: Case study – analyzing a list of student grades.</w:t>
        <w:br/>
        <w:br/>
        <w:br/>
        <w:t>**Week 7: Data Structures – Dictionaries and Sets**</w:t>
        <w:br/>
        <w:t>* Main Topic: Dictionaries and sets, their properties and methods.</w:t>
        <w:br/>
        <w:t>* Subtopics: Dictionary comprehension, Set operations (union, intersection).</w:t>
        <w:br/>
        <w:t>* Activity: Lab – building a simple phonebook application using dictionaries.</w:t>
        <w:br/>
        <w:br/>
        <w:br/>
        <w:t>**Week 8: Functions**</w:t>
        <w:br/>
        <w:t>* Main Topic: Defining and using functions.</w:t>
        <w:br/>
        <w:t>* Subtopics: Function arguments and return values, Scope and lifetime of variables.</w:t>
        <w:br/>
        <w:t>* Activity: Lab – creating functions for various mathematical operations.</w:t>
        <w:br/>
        <w:br/>
        <w:br/>
        <w:t>**Week 9: Modules and Packages**</w:t>
        <w:br/>
        <w:t>* Main Topic: Importing and using modules, creating custom modules.</w:t>
        <w:br/>
        <w:t>* Subtopics:  `math`, `random`, `datetime` modules. Using `pip` to install packages.</w:t>
        <w:br/>
        <w:t>* Activity:  Lab – using external libraries for data manipulation (e.g., NumPy introduction).</w:t>
        <w:br/>
        <w:br/>
        <w:br/>
        <w:t>**Week 10: Exception Handling**</w:t>
        <w:br/>
        <w:t>* Main Topic: `try`, `except`, `finally` blocks.</w:t>
        <w:br/>
        <w:t>* Subtopics:  Common exceptions, raising exceptions.</w:t>
        <w:br/>
        <w:t>* Activity: Lab – writing a program that handles potential file errors.</w:t>
        <w:br/>
        <w:br/>
        <w:br/>
        <w:t>**Week 11: Object-Oriented Programming (OOP) – Introduction**</w:t>
        <w:br/>
        <w:t>* Main Topic: Classes and objects, attributes and methods.</w:t>
        <w:br/>
        <w:t>* Subtopics:  `__init__` method, creating simple classes.</w:t>
        <w:br/>
        <w:t>* Activity: Lab – creating a `Dog` class with attributes and methods.</w:t>
        <w:br/>
        <w:br/>
        <w:br/>
        <w:t>**Week 12: OOP – Inheritance and Polymorphism**</w:t>
        <w:br/>
        <w:t>* Main Topic: Inheritance, method overriding, polymorphism.</w:t>
        <w:br/>
        <w:t>* Subtopics:  Class inheritance, abstract classes (brief introduction).</w:t>
        <w:br/>
        <w:t>* Activity: Lab – extending the `Dog` class to create subclasses (e.g., `Labrador`).</w:t>
        <w:br/>
        <w:br/>
        <w:br/>
        <w:t>**Week 13: File Handling**</w:t>
        <w:br/>
        <w:t>* Main Topic: Reading and writing files.</w:t>
        <w:br/>
        <w:t>* Subtopics: Working with text files, CSV files, JSON files.</w:t>
        <w:br/>
        <w:t>* Activity: Lab –  reading data from a CSV file and writing results to a new file.</w:t>
        <w:br/>
        <w:br/>
        <w:br/>
        <w:t>**Week 14: Mini-Project 1**</w:t>
        <w:br/>
        <w:t>* Main Topic: Building a small Python application.</w:t>
        <w:br/>
        <w:t>* Subtopics: Choosing a project (calculator, simple quiz app, data parser).</w:t>
        <w:br/>
        <w:t>* Activity: Mini-project – students work on their chosen project.</w:t>
        <w:br/>
        <w:br/>
        <w:br/>
        <w:t>**Week 15: Mini-Project 2 &amp; Review**</w:t>
        <w:br/>
        <w:t>* Main Topic: Project presentations and course review.</w:t>
        <w:br/>
        <w:t>* Subtopics:  Project presentations, Q&amp;A, course summary.</w:t>
        <w:br/>
        <w:t>* Activity: Mini-project presentations and final quiz (covering all topics).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