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Python – Curated Content – Assessment Bank</w:t>
      </w:r>
    </w:p>
    <w:p>
      <w:r>
        <w:t>Generated on: 2025-06-12 13:12:53</w:t>
      </w:r>
    </w:p>
    <w:p>
      <w:r>
        <w:br/>
        <w:t>**Learning Python – Curated Content: Variables &amp; Data Types**</w:t>
        <w:br/>
        <w:br/>
        <w:t>**Unit Quiz (Remember Level)**</w:t>
        <w:br/>
        <w:br/>
        <w:t>**Instructions:** Choose the best answer for each multiple-choice question.</w:t>
        <w:br/>
        <w:br/>
        <w:t>1.  Which of the following is a valid Python variable name?</w:t>
        <w:br/>
        <w:t xml:space="preserve">    a) 1st_variable  b) my-variable  c) _myVariable  d) my variable</w:t>
        <w:br/>
        <w:br/>
        <w:t>2.  What data type is represented by the value `3.14` in Python?</w:t>
        <w:br/>
        <w:t xml:space="preserve">    a) Integer  b) Float  c) String  d) Boolean</w:t>
        <w:br/>
        <w:br/>
        <w:t>3.  What is the output of the following code snippet?  `print(type(10))`</w:t>
        <w:br/>
        <w:t xml:space="preserve">    a) &lt;class 'str'&gt;  b) &lt;class 'int'&gt;  c) &lt;class 'float'&gt;  d) &lt;class 'bool'&gt;</w:t>
        <w:br/>
        <w:br/>
        <w:t>4.  Which keyword is used to declare a variable in Python?</w:t>
        <w:br/>
        <w:t xml:space="preserve">    a) `var`  b) `let`  c) `const`  d) None of the above</w:t>
        <w:br/>
        <w:br/>
        <w:t>5.  What data type is represented by the value `"Hello, world!"` in Python?</w:t>
        <w:br/>
        <w:t xml:space="preserve">    a) Integer  b) Float  c) String  d) Boolean</w:t>
        <w:br/>
        <w:br/>
        <w:t>6.  What will happen if you try to use a variable without assigning it a value?</w:t>
        <w:br/>
        <w:t xml:space="preserve">    a) The program will compile successfully. b) The program will run without errors. c) A `NameError` will occur. d) The variable will automatically be assigned a value of 0.</w:t>
        <w:br/>
        <w:br/>
        <w:t>7.  Which of the following represents a Boolean value?</w:t>
        <w:br/>
        <w:t xml:space="preserve">    a) "True"  b) 1  c) `True`  d) "False"</w:t>
        <w:br/>
        <w:br/>
        <w:t>8.  How do you represent a single line comment in Python?</w:t>
        <w:br/>
        <w:t xml:space="preserve">    a) /* This is a comment */  b) // This is a comment  c) # This is a comment  d) ' This is a comment '</w:t>
        <w:br/>
        <w:br/>
        <w:t>9.  What is the correct way to assign the value 5 to a variable named `x`?</w:t>
        <w:br/>
        <w:t xml:space="preserve">    a) 5 = x  b) x == 5  c) x = 5  d) x := 5</w:t>
        <w:br/>
        <w:br/>
        <w:br/>
        <w:t>10. Which data type is best suited for storing a True/False value?</w:t>
        <w:br/>
        <w:t xml:space="preserve">     a) Integer  b) Float  c) String  d) Boolean</w:t>
        <w:br/>
        <w:br/>
        <w:br/>
        <w:t>**Answer Key:**</w:t>
        <w:br/>
        <w:br/>
        <w:t>1.  c) `_myVariable`</w:t>
        <w:br/>
        <w:t>2.  b) Float</w:t>
        <w:br/>
        <w:t>3.  b) `&lt;class 'int'&gt;`</w:t>
        <w:br/>
        <w:t>4.  d) None of the above</w:t>
        <w:br/>
        <w:t>5.  c) String</w:t>
        <w:br/>
        <w:t>6.  c) A `NameError` will occur.</w:t>
        <w:br/>
        <w:t>7.  c) `True`</w:t>
        <w:br/>
        <w:t>8.  c) `# This is a comment`</w:t>
        <w:br/>
        <w:t>9.  c) `x = 5`</w:t>
        <w:br/>
        <w:t>10. d) Boolean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