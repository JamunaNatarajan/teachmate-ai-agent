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English – Assessment Bank</w:t>
      </w:r>
    </w:p>
    <w:p>
      <w:r>
        <w:t>Generated on: 2025-06-18 17:01:34</w:t>
      </w:r>
    </w:p>
    <w:p>
      <w:r>
        <w:br/>
        <w:t>**Meet My Family - Grade 1 English - Remember (Bloom's Taxonomy)**</w:t>
        <w:br/>
        <w:br/>
        <w:t>**Instructions:** Choose the best answer for each question.</w:t>
        <w:br/>
        <w:br/>
        <w:t>1. **Who is the person who takes care of you at home?**</w:t>
        <w:br/>
        <w:t xml:space="preserve">    a) Teacher     b) Friend     c) Parent     d) Doctor</w:t>
        <w:br/>
        <w:br/>
        <w:t>2. **What is the family member who is usually older than you?**</w:t>
        <w:br/>
        <w:t xml:space="preserve">    a) Baby      b) Sister/Brother     c) Grandparent     d) Friend</w:t>
        <w:br/>
        <w:br/>
        <w:t>3. **What do you call your mother's mother?**</w:t>
        <w:br/>
        <w:t xml:space="preserve">    a) Sister     b) Aunt      c) Grandmother     d) Cousin</w:t>
        <w:br/>
        <w:br/>
        <w:t>4. **What do you call your father's brother?**</w:t>
        <w:br/>
        <w:t xml:space="preserve">    a) Uncle     b) Nephew     c) Cousin     d) Grandfather</w:t>
        <w:br/>
        <w:br/>
        <w:t>5. **What is the name of your male parent?**</w:t>
        <w:br/>
        <w:t xml:space="preserve">    a) Mother     b) Sister     c) Father     d) Aunt</w:t>
        <w:br/>
        <w:br/>
        <w:t>6. **If you have a brother and a sister, how many siblings do you have?**</w:t>
        <w:br/>
        <w:t xml:space="preserve">    a) One     b) Two     c) Three      d) Zero</w:t>
        <w:br/>
        <w:br/>
        <w:t>7. **What is a group of parents and children living together called?**</w:t>
        <w:br/>
        <w:t xml:space="preserve">    a) Class     b) Team     c) Family     d) School</w:t>
        <w:br/>
        <w:br/>
        <w:t>8. **Picture of a mother and child:**  **Who is the woman in the picture?**  (Requires a picture of a mother and child)</w:t>
        <w:br/>
        <w:t xml:space="preserve">    a) Sister    b) Teacher   c) Mother    d) Grandmother</w:t>
        <w:br/>
        <w:br/>
        <w:t>9. **Picture of a family having dinner:** **What are they doing?** (Requires a picture of a family eating)</w:t>
        <w:br/>
        <w:t xml:space="preserve">    a) Playing     b) Sleeping     c) Eating    d) Studying</w:t>
        <w:br/>
        <w:br/>
        <w:t>10. **Which word means "someone who is related to you"?**</w:t>
        <w:br/>
        <w:t xml:space="preserve">    a) Stranger   b) Relative   c) Friend    d) Teacher</w:t>
        <w:br/>
        <w:br/>
        <w:br/>
        <w:t>**Note:** Questions 8 and 9 require accompanying images for effective assessment.  These images should be simple and clearly depict the family members and actions.  Adjust the difficulty slightly if needed depending on the students' specific level.</w:t>
        <w:br/>
      </w:r>
    </w:p>
    <w:p>
      <w:r>
        <w:br/>
        <w:t>---</w:t>
        <w:br/>
        <w:t>Watermark: TeachMate AI | Version 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