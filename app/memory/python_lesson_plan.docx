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– Lesson Plan</w:t>
      </w:r>
    </w:p>
    <w:p>
      <w:r>
        <w:t>Generated on: 2025-06-16 15:23:20</w:t>
      </w:r>
    </w:p>
    <w:p>
      <w:r>
        <w:br/>
        <w:t>## Python - 12 Week Lesson Plan (Beginner)</w:t>
        <w:br/>
        <w:br/>
        <w:t>**Class Duration:** 1 hour/week</w:t>
        <w:br/>
        <w:br/>
        <w:t>**Target Learning Outcomes:**  Students will gain a foundational understanding of Python programming, including basic syntax, data structures, and control flow. They will be able to write simple programs to solve basic problems.</w:t>
        <w:br/>
        <w:br/>
        <w:t>**Week 1: Introduction to Python and Setting up the Environment**</w:t>
        <w:br/>
        <w:br/>
        <w:t>* **Topic:** What is Python? Why learn Python?  Installing Python and an IDE (e.g., VS Code, Thonny).</w:t>
        <w:br/>
        <w:t>* **Subtopics:**  Python's history, applications, choosing an IDE, installation process (step-by-step), running your first "Hello, world!" program.</w:t>
        <w:br/>
        <w:t>* **Activities:** Guided installation, hands-on "Hello, world!" program, brief Q&amp;A session.</w:t>
        <w:br/>
        <w:br/>
        <w:t>**Week 2: Variables, Data Types, and Operators**</w:t>
        <w:br/>
        <w:br/>
        <w:t>* **Topic:**  Working with data in Python.</w:t>
        <w:br/>
        <w:t>* **Subtopics:** Variables (naming conventions, assignment), basic data types (integers, floats, strings, booleans), arithmetic operators, type conversion.</w:t>
        <w:br/>
        <w:t>* **Activities:**  In-class exercises involving variable assignments, calculations, and type conversions. Simple interactive coding challenges.</w:t>
        <w:br/>
        <w:br/>
        <w:t>**Week 3:  Input, Output, and String Manipulation**</w:t>
        <w:br/>
        <w:br/>
        <w:t>* **Topic:** Getting information from the user and displaying output; working with text.</w:t>
        <w:br/>
        <w:t>* **Subtopics:** `input()` function, `print()` function, string concatenation, string methods (e.g., `upper()`, `lower()`, `replace()`).</w:t>
        <w:br/>
        <w:t>* **Activities:**  Coding exercises involving user input, formatted output, and string manipulation tasks (e.g., creating a simple name tag program).</w:t>
        <w:br/>
        <w:br/>
        <w:t>**Week 4: Conditional Statements (if, elif, else)**</w:t>
        <w:br/>
        <w:br/>
        <w:t>* **Topic:** Controlling the flow of execution based on conditions.</w:t>
        <w:br/>
        <w:t>* **Subtopics:** `if`, `elif`, `else` statements, boolean operators (`and`, `or`, `not`), comparison operators.</w:t>
        <w:br/>
        <w:t>* **Activities:**  Coding problems involving decision-making (e.g., grade calculator, eligibility checker).</w:t>
        <w:br/>
        <w:br/>
        <w:t>**Week 5: Loops (for and while)**</w:t>
        <w:br/>
        <w:br/>
        <w:t>* **Topic:** Repeating blocks of code.</w:t>
        <w:br/>
        <w:t>* **Subtopics:** `for` loops (iterating over sequences), `while` loops (looping based on a condition), `break` and `continue` statements.</w:t>
        <w:br/>
        <w:t>* **Activities:**  Exercises involving generating number sequences, calculating sums, and simulating simple scenarios using loops.</w:t>
        <w:br/>
        <w:br/>
        <w:t>**Week 6: Lists and Tuples**</w:t>
        <w:br/>
        <w:br/>
        <w:t>* **Topic:** Working with collections of data.</w:t>
        <w:br/>
        <w:t>* **Subtopics:** Lists (creating, accessing, modifying), list methods (e.g., `append()`, `insert()`, `remove()`), tuples (immutable sequences).</w:t>
        <w:br/>
        <w:t>* **Activities:**  Exercises involving list manipulation, sorting lists, and comparing lists and tuples.</w:t>
        <w:br/>
        <w:br/>
        <w:t>**Week 7: Dictionaries**</w:t>
        <w:br/>
        <w:br/>
        <w:t>* **Topic:**  Storing key-value pairs.</w:t>
        <w:br/>
        <w:t>* **Subtopics:** Creating dictionaries, accessing values using keys, adding and removing key-value pairs, iterating through dictionaries.</w:t>
        <w:br/>
        <w:t>* **Activities:**  Exercises involving creating address books, storing student information, and working with dictionary methods.</w:t>
        <w:br/>
        <w:br/>
        <w:br/>
        <w:t>**Week 8: Functions**</w:t>
        <w:br/>
        <w:br/>
        <w:t>* **Topic:**  Creating reusable blocks of code.</w:t>
        <w:br/>
        <w:t>* **Subtopics:** Defining functions, function parameters, return values, scope of variables.</w:t>
        <w:br/>
        <w:t>* **Activities:**  Exercises involving writing functions to perform various tasks (e.g., calculating areas, converting units).</w:t>
        <w:br/>
        <w:br/>
        <w:t>**Week 9:  Modules and Packages**</w:t>
        <w:br/>
        <w:br/>
        <w:t>* **Topic:**  Using pre-written code.</w:t>
        <w:br/>
        <w:t>* **Subtopics:** Importing modules (e.g., `math`, `random`), using built-in functions, exploring external libraries (brief introduction).</w:t>
        <w:br/>
        <w:t>* **Activities:**  Exercises involving using math functions, generating random numbers, and simple tasks using external libraries (if appropriate for beginner level).</w:t>
        <w:br/>
        <w:br/>
        <w:br/>
        <w:t>**Week 10: File Handling**</w:t>
        <w:br/>
        <w:br/>
        <w:t>* **Topic:**  Reading and writing data to files.</w:t>
        <w:br/>
        <w:t>* **Subtopics:** Opening files, reading from files, writing to files, closing files.  Error handling (basic `try-except`).</w:t>
        <w:br/>
        <w:t>* **Activities:**  Exercises involving reading data from a text file, writing data to a file, and handling potential file errors.</w:t>
        <w:br/>
        <w:br/>
        <w:t>**Week 11:  Introduction to Object-Oriented Programming (OOP) Concepts**</w:t>
        <w:br/>
        <w:br/>
        <w:t>* **Topic:**  A brief introduction to OOP concepts (optional, depending on student progress).</w:t>
        <w:br/>
        <w:t>* **Subtopics:** Classes, objects, attributes, methods (very basic overview).</w:t>
        <w:br/>
        <w:t>* **Activities:** A simple class example (e.g., a `Dog` class with attributes and methods).</w:t>
        <w:br/>
        <w:br/>
        <w:t>**Week 12: Review and Mini-Project**</w:t>
        <w:br/>
        <w:br/>
        <w:t>* **Topic:**  Review of key concepts and a small project to consolidate learning.</w:t>
        <w:br/>
        <w:t>* **Subtopics:**  Revision of all covered topics, Q&amp;A session.  Mini-project (e.g., a simple text-based game, a basic calculator with file saving).</w:t>
        <w:br/>
        <w:t>* **Activities:**  Project work, peer review (if time permits).</w:t>
        <w:br/>
        <w:br/>
        <w:br/>
        <w:t>**Note:** This is a suggested plan, and the pace and content can be adjusted based on the students' progress and understanding.  The focus should be on building a strong foundational understanding of basic programming concepts.  Incorporate regular quizzes or short assignments to assess understanding throughout the course.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