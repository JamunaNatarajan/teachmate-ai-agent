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– Assessment Bank</w:t>
      </w:r>
    </w:p>
    <w:p>
      <w:r>
        <w:t>Generated on: 2025-06-14 13:09:53</w:t>
      </w:r>
    </w:p>
    <w:p>
      <w:r>
        <w:br/>
        <w:t>**Instructions:** Choose the best answer for each multiple choice question.</w:t>
        <w:br/>
        <w:br/>
        <w:t>1.  **What does OOP stand for?**</w:t>
        <w:br/>
        <w:t xml:space="preserve">    a) Out Of Process</w:t>
        <w:br/>
        <w:t xml:space="preserve">    b) Object Oriented Programming</w:t>
        <w:br/>
        <w:t xml:space="preserve">    c) Ordered Object Processing</w:t>
        <w:br/>
        <w:t xml:space="preserve">    d) Open Object Protocol</w:t>
        <w:br/>
        <w:br/>
        <w:t>2.  **Which of the following is NOT a fundamental principle of OOP?**</w:t>
        <w:br/>
        <w:t xml:space="preserve">    a) Encapsulation</w:t>
        <w:br/>
        <w:t xml:space="preserve">    b) Inheritance</w:t>
        <w:br/>
        <w:t xml:space="preserve">    c) Polymorphism</w:t>
        <w:br/>
        <w:t xml:space="preserve">    d) Recursion</w:t>
        <w:br/>
        <w:br/>
        <w:t>3.  **A class is a:**</w:t>
        <w:br/>
        <w:t xml:space="preserve">    a)  An instance of an object.</w:t>
        <w:br/>
        <w:t xml:space="preserve">    b)  A blueprint for creating objects.</w:t>
        <w:br/>
        <w:t xml:space="preserve">    c)  A method within an object.</w:t>
        <w:br/>
        <w:t xml:space="preserve">    d)  A type of data structure.</w:t>
        <w:br/>
        <w:br/>
        <w:br/>
        <w:t>4.  **What is an object in OOP?**</w:t>
        <w:br/>
        <w:t xml:space="preserve">    a) A blueprint for creating classes.</w:t>
        <w:br/>
        <w:t xml:space="preserve">    b) An instance of a class.</w:t>
        <w:br/>
        <w:t xml:space="preserve">    c) A type of variable.</w:t>
        <w:br/>
        <w:t xml:space="preserve">    d) A programming language.</w:t>
        <w:br/>
        <w:br/>
        <w:t>5.  **What is encapsulation in OOP?**</w:t>
        <w:br/>
        <w:t xml:space="preserve">    a)  The ability to use the same method name for different classes.</w:t>
        <w:br/>
        <w:t xml:space="preserve">    b)  Bundling data and methods that operate on that data within a class.</w:t>
        <w:br/>
        <w:t xml:space="preserve">    c)  Creating new classes from existing ones.</w:t>
        <w:br/>
        <w:t xml:space="preserve">    d)  The process of converting data types.</w:t>
        <w:br/>
        <w:br/>
        <w:t>6.  **Inheritance allows:**</w:t>
        <w:br/>
        <w:t xml:space="preserve">    a)  Creating multiple instances of a class.</w:t>
        <w:br/>
        <w:t xml:space="preserve">    b)  Creating new classes based on existing classes.</w:t>
        <w:br/>
        <w:t xml:space="preserve">    c)  Hiding data within a class.</w:t>
        <w:br/>
        <w:t xml:space="preserve">    d)  Overloading methods.</w:t>
        <w:br/>
        <w:br/>
        <w:t>7.  **Polymorphism refers to:**</w:t>
        <w:br/>
        <w:t xml:space="preserve">    a)  The ability of objects to take on multiple forms.</w:t>
        <w:br/>
        <w:t xml:space="preserve">    b)  The process of data hiding.</w:t>
        <w:br/>
        <w:t xml:space="preserve">    c)  Creating multiple classes with the same name.</w:t>
        <w:br/>
        <w:t xml:space="preserve">    d)  The creation of new classes.</w:t>
        <w:br/>
        <w:br/>
        <w:t>8.  **What keyword is used to create a class in Java?**</w:t>
        <w:br/>
        <w:t xml:space="preserve">    a) `struct`</w:t>
        <w:br/>
        <w:t xml:space="preserve">    b) `class`</w:t>
        <w:br/>
        <w:t xml:space="preserve">    c) `interface`</w:t>
        <w:br/>
        <w:t xml:space="preserve">    d) `define`</w:t>
        <w:br/>
        <w:br/>
        <w:t>9.  **What keyword is used to represent inheritance in Java?**</w:t>
        <w:br/>
        <w:t xml:space="preserve">    a) `extends`</w:t>
        <w:br/>
        <w:t xml:space="preserve">    b) `inherits`</w:t>
        <w:br/>
        <w:t xml:space="preserve">    c) `uses`</w:t>
        <w:br/>
        <w:t xml:space="preserve">    d) `implements`</w:t>
        <w:br/>
        <w:br/>
        <w:t>10. **Which of these is a type of polymorphism in Java?**</w:t>
        <w:br/>
        <w:t xml:space="preserve">    a) Method overriding</w:t>
        <w:br/>
        <w:t xml:space="preserve">    b) Method overloading</w:t>
        <w:br/>
        <w:t xml:space="preserve">    c) Both a and b</w:t>
        <w:br/>
        <w:t xml:space="preserve">    d) Neither a nor b</w:t>
        <w:br/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