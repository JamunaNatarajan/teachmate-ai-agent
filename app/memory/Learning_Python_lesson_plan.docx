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Learning Python – Lesson Plan</w:t>
      </w:r>
    </w:p>
    <w:p>
      <w:r>
        <w:t>Generated on: 2025-06-16 12:31:55</w:t>
      </w:r>
    </w:p>
    <w:p>
      <w:r>
        <w:br/>
        <w:t>## Learning Python - 12 Week Lesson Plan (1 hour/week)</w:t>
        <w:br/>
        <w:br/>
        <w:t>**Week 1: Introduction to Python &amp; Basic Syntax**</w:t>
        <w:br/>
        <w:br/>
        <w:t>* **Topic:** What is Python? Setting up your environment.</w:t>
        <w:br/>
        <w:t>* **Subtopics:**  Python's history and uses, installing Python and an IDE (e.g., VS Code, PyCharm), basic program structure (print statements, comments).</w:t>
        <w:br/>
        <w:t>* **Activities:**  Install Python and an IDE. Write a "Hello, World!" program.  Practice using comments to document code.</w:t>
        <w:br/>
        <w:br/>
        <w:br/>
        <w:t>**Week 2: Variables, Data Types &amp; Operators**</w:t>
        <w:br/>
        <w:br/>
        <w:t>* **Topic:** Working with Data.</w:t>
        <w:br/>
        <w:t>* **Subtopics:** Integers, floats, strings, booleans, basic arithmetic operators (+, -, *, /, //, %, **), assignment operators (=, +=, -=, etc.). Type conversion.</w:t>
        <w:br/>
        <w:t>* **Activities:**  Write a program to perform calculations.  Convert between different data types.  Practice string manipulation (concatenation, slicing).</w:t>
        <w:br/>
        <w:br/>
        <w:br/>
        <w:t>**Week 3: Strings &amp; String Manipulation**</w:t>
        <w:br/>
        <w:br/>
        <w:t>* **Topic:**  Advanced String Operations.</w:t>
        <w:br/>
        <w:t>* **Subtopics:** String methods (upper(), lower(), split(), join(), find(), replace()), string formatting (f-strings), working with escape characters.</w:t>
        <w:br/>
        <w:t>* **Activities:** Write a program to analyze text (e.g., count word occurrences). Create a program that formats a name and address.</w:t>
        <w:br/>
        <w:br/>
        <w:br/>
        <w:t>**Week 4: Lists, Tuples &amp; Sets**</w:t>
        <w:br/>
        <w:br/>
        <w:t>* **Topic:** Collection Data Types</w:t>
        <w:br/>
        <w:t>* **Subtopics:**  Creating and manipulating lists, tuples, and sets.  List comprehensions (introduction).  Differences between mutable and immutable data types.</w:t>
        <w:br/>
        <w:t>* **Activities:**  Write programs that use lists to store and manipulate data.  Compare the performance of lists, tuples and sets in different scenarios.</w:t>
        <w:br/>
        <w:br/>
        <w:br/>
        <w:t>**Week 5: Dictionaries &amp; Control Flow (Part 1)**</w:t>
        <w:br/>
        <w:br/>
        <w:t>* **Topic:**  Data Organization &amp; Decision Making.</w:t>
        <w:br/>
        <w:t>* **Subtopics:**  Creating and accessing dictionaries, iterating through dictionaries.  Conditional statements: `if`, `elif`, `else`.</w:t>
        <w:br/>
        <w:t>* **Activities:**  Create a program to store and access student information using a dictionary.  Write a program that uses conditional statements to determine grades based on scores.</w:t>
        <w:br/>
        <w:br/>
        <w:br/>
        <w:t>**Week 6: Control Flow (Part 2) &amp; Loops**</w:t>
        <w:br/>
        <w:br/>
        <w:t>* **Topic:**  Iteration and Control.</w:t>
        <w:br/>
        <w:t>* **Subtopics:** `for` loops, `while` loops, `break` and `continue` statements, nested loops.</w:t>
        <w:br/>
        <w:t>* **Activities:**  Write programs using `for` and `while` loops to accomplish different tasks (e.g., print numbers, calculate sums).  Practice using `break` and `continue` to control loop execution.</w:t>
        <w:br/>
        <w:br/>
        <w:br/>
        <w:t>**Week 7: Functions &amp; Modularity**</w:t>
        <w:br/>
        <w:br/>
        <w:t>* **Topic:**  Code Reusability.</w:t>
        <w:br/>
        <w:t>* **Subtopics:** Defining functions, function arguments, return values, scope, docstrings.</w:t>
        <w:br/>
        <w:t>* **Activities:**  Write functions to perform specific tasks (e.g., calculate area, check if a number is prime). Create a program that uses multiple functions.</w:t>
        <w:br/>
        <w:br/>
        <w:br/>
        <w:t>**Week 8: Modules &amp; Packages**</w:t>
        <w:br/>
        <w:br/>
        <w:t>* **Topic:**  Working with External Code.</w:t>
        <w:br/>
        <w:t>* **Subtopics:** Importing modules (e.g., `math`, `random`, `datetime`), using built-in functions, installing packages using `pip`, introduction to a library (e.g., `requests`).</w:t>
        <w:br/>
        <w:t>* **Activities:**  Write a program that uses functions from the `math` module. Install a package and use its functionality in a program.</w:t>
        <w:br/>
        <w:br/>
        <w:br/>
        <w:t>**Week 9: Exception Handling**</w:t>
        <w:br/>
        <w:br/>
        <w:t>* **Topic:**  Robust Code.</w:t>
        <w:br/>
        <w:t>* **Subtopics:**  `try`, `except`, `finally` blocks, handling specific exceptions.</w:t>
        <w:br/>
        <w:t>* **Activities:**  Write a program that gracefully handles potential errors (e.g., file not found, division by zero).</w:t>
        <w:br/>
        <w:br/>
        <w:br/>
        <w:t>**Week 10: Introduction to Object-Oriented Programming (OOP)**</w:t>
        <w:br/>
        <w:br/>
        <w:t>* **Topic:**  OOP Concepts.</w:t>
        <w:br/>
        <w:t>* **Subtopics:** Classes, objects, attributes, methods, constructors (`__init__`).</w:t>
        <w:br/>
        <w:t>* **Activities:**  Create a simple class (e.g., a `Dog` class with attributes like name and breed).</w:t>
        <w:br/>
        <w:br/>
        <w:br/>
        <w:t>**Week 11: OOP (continued) &amp; File Handling**</w:t>
        <w:br/>
        <w:br/>
        <w:t>* **Topic:**  Advanced OOP &amp; File I/O.</w:t>
        <w:br/>
        <w:t>* **Subtopics:** Inheritance, encapsulation, polymorphism (basic concepts). Reading and writing files (text files, CSV files).</w:t>
        <w:br/>
        <w:t>* **Activities:**  Create a program that uses inheritance to extend a class. Write a program that reads and writes data to a file.</w:t>
        <w:br/>
        <w:br/>
        <w:br/>
        <w:t>**Week 12: Mini-Project &amp; Review**</w:t>
        <w:br/>
        <w:br/>
        <w:t>* **Topic:**  Putting it all together.</w:t>
        <w:br/>
        <w:t>* **Subtopics:**  Project brainstorming and implementation (calculator, quiz app, simple data parser, etc.). Review of key concepts.</w:t>
        <w:br/>
        <w:t>* **Activities:**  Complete a mini-project that incorporates the concepts learned throughout the course.  Prepare for a final assessment (optional).</w:t>
        <w:br/>
        <w:br/>
        <w:br/>
        <w:t>This lesson plan provides a flexible framework. Adjust the pace and depth of coverage based on the students' progress and understanding.  Remember to incorporate regular quizzes and coding exercises to reinforce learning.</w:t>
        <w:br/>
      </w:r>
    </w:p>
    <w:p>
      <w:r>
        <w:br/>
        <w:t>---</w:t>
        <w:br/>
        <w:t>Watermark: TeachMate AI | Version 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