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– Syllabus</w:t>
      </w:r>
    </w:p>
    <w:p>
      <w:r>
        <w:t>Generated on: 2025-06-18 14:58:00</w:t>
      </w:r>
    </w:p>
    <w:p>
      <w:r>
        <w:br/>
        <w:t>## Python Programming (15 Weeks)</w:t>
        <w:br/>
        <w:br/>
        <w:t>**Course Objectives:** Students will gain a comprehensive understanding of Python programming, including its syntax, data structures, and common libraries.  They will be able to write, debug, and execute Python programs to solve a variety of problems.  Emphasis will be placed on best teaching practices through clear explanations, hands-on activities, and regular assessment.</w:t>
        <w:br/>
        <w:br/>
        <w:br/>
        <w:t>**Week 1: Introduction to Programming and Python**</w:t>
        <w:br/>
        <w:t>* Main Topic: What is Programming?  Introduction to Python. Setting up your environment.</w:t>
        <w:br/>
        <w:t>* Subtopics:  Algorithms, Flowcharts, Variables, Data Types (Integers, Floats, Strings, Booleans), Operators.</w:t>
        <w:br/>
        <w:t>* Activity:  Simple Python programs (e.g., Hello World, basic calculations).</w:t>
        <w:br/>
        <w:br/>
        <w:br/>
        <w:t>**Week 2: Control Flow**</w:t>
        <w:br/>
        <w:t>* Main Topic: Conditional Statements and Loops.</w:t>
        <w:br/>
        <w:t>* Subtopics: `if`, `elif`, `else` statements; `for` and `while` loops;  `break` and `continue` statements.  Nested loops.</w:t>
        <w:br/>
        <w:t>* Activity:  Lab assignment involving conditional logic and loops (e.g., calculating factorials, creating patterns).</w:t>
        <w:br/>
        <w:br/>
        <w:br/>
        <w:t>**Week 3: Data Structures I: Lists and Tuples**</w:t>
        <w:br/>
        <w:t>* Main Topic: Lists and Tuples – Creation, Manipulation, and Iteration.</w:t>
        <w:br/>
        <w:t>* Subtopics: List indexing, slicing, methods (append, insert, remove, etc.), list comprehensions, tuples and their immutability.</w:t>
        <w:br/>
        <w:t>* Activity:  Quiz on control flow and basic data types.  In-class exercise using lists and tuples.</w:t>
        <w:br/>
        <w:br/>
        <w:br/>
        <w:t>**Week 4: Data Structures II: Dictionaries and Sets**</w:t>
        <w:br/>
        <w:t>* Main Topic: Dictionaries and Sets – Key-Value Pairs and Unique Elements.</w:t>
        <w:br/>
        <w:t>* Subtopics: Dictionary creation, accessing values, methods (keys(), values(), items()), set operations (union, intersection, difference).</w:t>
        <w:br/>
        <w:t>* Activity: Lab assignment involving dictionaries and sets (e.g., creating a simple address book, analyzing text for unique words).</w:t>
        <w:br/>
        <w:br/>
        <w:br/>
        <w:t>**Week 5: Functions**</w:t>
        <w:br/>
        <w:t>* Main Topic: Defining and using functions.</w:t>
        <w:br/>
        <w:t>* Subtopics: Function parameters, return values, scope, docstrings, lambda functions.</w:t>
        <w:br/>
        <w:t>* Activity: Case study involving functions to solve a problem (e.g., calculating statistics from a dataset).</w:t>
        <w:br/>
        <w:br/>
        <w:br/>
        <w:t>**Week 6: Modules and Packages**</w:t>
        <w:br/>
        <w:t>* Main Topic: Importing and using modules and packages.</w:t>
        <w:br/>
        <w:t>* Subtopics:  `math`, `random`, `datetime` modules; installing external packages using `pip`.</w:t>
        <w:br/>
        <w:t>* Activity:  Lab assignment using external modules (e.g., generating random numbers, working with dates and times).</w:t>
        <w:br/>
        <w:br/>
        <w:br/>
        <w:t>**Week 7: File Handling**</w:t>
        <w:br/>
        <w:t>* Main Topic: Reading and writing files.</w:t>
        <w:br/>
        <w:t>* Subtopics: Opening, reading, writing, and closing files; different file modes; exception handling.</w:t>
        <w:br/>
        <w:t>* Activity:  Lab assignment involving file I/O (e.g., reading data from a file, writing data to a file).</w:t>
        <w:br/>
        <w:br/>
        <w:br/>
        <w:t>**Week 8: Object-Oriented Programming (OOP) I: Classes and Objects**</w:t>
        <w:br/>
        <w:t>* Main Topic: Introduction to OOP concepts.</w:t>
        <w:br/>
        <w:t>* Subtopics: Classes, objects, attributes, methods, constructors (`__init__`).</w:t>
        <w:br/>
        <w:t>* Activity: In-class exercise creating simple classes.</w:t>
        <w:br/>
        <w:br/>
        <w:br/>
        <w:t>**Week 9: OOP II: Inheritance and Polymorphism**</w:t>
        <w:br/>
        <w:t>* Main Topic: Inheritance and polymorphism.</w:t>
        <w:br/>
        <w:t>* Subtopics:  Inheritance, method overriding, polymorphism, abstract classes (brief introduction).</w:t>
        <w:br/>
        <w:t>* Activity: Lab assignment involving inheritance and polymorphism.</w:t>
        <w:br/>
        <w:br/>
        <w:br/>
        <w:t>**Week 10: Exception Handling**</w:t>
        <w:br/>
        <w:t>* Main Topic: Handling errors and exceptions.</w:t>
        <w:br/>
        <w:t>* Subtopics: `try`, `except`, `finally` blocks; raising exceptions; custom exceptions.</w:t>
        <w:br/>
        <w:t>* Activity:  Quiz on OOP concepts and file handling.</w:t>
        <w:br/>
        <w:br/>
        <w:br/>
        <w:t>**Week 11: Working with Strings**</w:t>
        <w:br/>
        <w:t>* Main Topic: Advanced string manipulation.</w:t>
        <w:br/>
        <w:t>* Subtopics: String methods, regular expressions (basic introduction).</w:t>
        <w:br/>
        <w:t>* Activity:  Lab assignment involving string manipulation and regular expressions.</w:t>
        <w:br/>
        <w:br/>
        <w:br/>
        <w:t>**Week 12: Working with Data: Introduction to NumPy**</w:t>
        <w:br/>
        <w:t>* Main Topic: Introduction to NumPy arrays.</w:t>
        <w:br/>
        <w:t>* Subtopics:  Creating arrays, array operations, slicing and indexing.</w:t>
        <w:br/>
        <w:t>* Activity:  In-class exercise using NumPy arrays.</w:t>
        <w:br/>
        <w:br/>
        <w:br/>
        <w:t>**Week 13: Data Visualization with Matplotlib**</w:t>
        <w:br/>
        <w:t>* Main Topic: Creating plots and visualizations.</w:t>
        <w:br/>
        <w:t>* Subtopics: Line plots, scatter plots, bar charts, histograms.</w:t>
        <w:br/>
        <w:t>* Activity: Lab assignment creating visualizations with Matplotlib.</w:t>
        <w:br/>
        <w:br/>
        <w:br/>
        <w:t>**Week 14: Project Work – Part 1**</w:t>
        <w:br/>
        <w:t>* Main Topic: Project planning and development.</w:t>
        <w:br/>
        <w:t>* Subtopics:  Project brainstorming, defining requirements, choosing appropriate libraries and tools.</w:t>
        <w:br/>
        <w:t>* Activity:  Project proposal submission.</w:t>
        <w:br/>
        <w:br/>
        <w:br/>
        <w:t>**Week 15: Project Work – Part 2 &amp; Presentation**</w:t>
        <w:br/>
        <w:t>* Main Topic: Project completion and presentation.</w:t>
        <w:br/>
        <w:t>* Subtopics:  Project testing, debugging, documentation, presentation preparation.</w:t>
        <w:br/>
        <w:t>* Activity:  Project presentations and final submission.</w:t>
        <w:br/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