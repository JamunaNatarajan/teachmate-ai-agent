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Structures – Assessment Bank</w:t>
      </w:r>
    </w:p>
    <w:p>
      <w:r>
        <w:t>Generated on: 2025-06-03 09:10:52</w:t>
      </w:r>
    </w:p>
    <w:p>
      <w:r>
        <w:br/>
        <w:t>**Instructions:** Choose the best answer for each multiple-choice question.</w:t>
        <w:br/>
        <w:br/>
        <w:t>1.  Which of the following is NOT a fundamental data structure?</w:t>
        <w:br/>
        <w:t xml:space="preserve">    a) Array  b) Stack  c) Queue  d) Algorithm</w:t>
        <w:br/>
        <w:br/>
        <w:br/>
        <w:t>2.  A linear data structure where elements are added and removed from the same end is called a:</w:t>
        <w:br/>
        <w:t xml:space="preserve">    a) Queue  b) Stack  c) Tree  d) Graph</w:t>
        <w:br/>
        <w:br/>
        <w:br/>
        <w:t>3.  What is the primary characteristic of a linked list?</w:t>
        <w:br/>
        <w:t xml:space="preserve">    a)  Elements are stored contiguously in memory.</w:t>
        <w:br/>
        <w:t xml:space="preserve">    b)  Elements are stored non-contiguously and linked via pointers.</w:t>
        <w:br/>
        <w:t xml:space="preserve">    c)  Elements are organized hierarchically.</w:t>
        <w:br/>
        <w:t xml:space="preserve">    d)  Elements are stored in a key-value pair format.</w:t>
        <w:br/>
        <w:br/>
        <w:br/>
        <w:t>4.  Which data structure uses LIFO (Last-In, First-Out) principle?</w:t>
        <w:br/>
        <w:t xml:space="preserve">    a) Queue  b) Deque  c) Stack  d) Priority Queue</w:t>
        <w:br/>
        <w:br/>
        <w:br/>
        <w:t>5.  In a binary tree, a node can have at most how many children?</w:t>
        <w:br/>
        <w:t xml:space="preserve">    a) 0  b) 1  c) 2  d) 3</w:t>
        <w:br/>
        <w:br/>
        <w:br/>
        <w:t>6.  What does FIFO stand for in the context of data structures?</w:t>
        <w:br/>
        <w:t xml:space="preserve">    a) First In, First Out  b) First In, Last Out  c) Last In, First Out  d) Last In, Last Out</w:t>
        <w:br/>
        <w:br/>
        <w:br/>
        <w:t>7.  An array is a:</w:t>
        <w:br/>
        <w:t xml:space="preserve">    a) Non-linear data structure  b) Dynamic data structure  c) Linear data structure  d) Hierarchical data structure</w:t>
        <w:br/>
        <w:br/>
        <w:br/>
        <w:t>8.  Which data structure is best suited for implementing a Breadth-First Search (BFS) algorithm?</w:t>
        <w:br/>
        <w:t xml:space="preserve">    a) Stack  b) Queue  c) Linked List  d) Tree</w:t>
        <w:br/>
        <w:br/>
        <w:br/>
        <w:t>9.  A data structure that allows efficient insertion and deletion at both ends is a:</w:t>
        <w:br/>
        <w:t xml:space="preserve">    a) Stack  b) Queue  c) Deque  d) Priority Queue</w:t>
        <w:br/>
        <w:br/>
        <w:br/>
        <w:t>10. Which of the following is a type of tree data structure?</w:t>
        <w:br/>
        <w:t xml:space="preserve">     a) Array  b) Linked List  c) Binary Search Tree  d) Stack</w:t>
        <w:br/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