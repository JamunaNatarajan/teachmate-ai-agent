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Learning  python – Assessment Bank</w:t>
      </w:r>
    </w:p>
    <w:p>
      <w:r>
        <w:t>Generated on: 2025-06-16 12:34:38</w:t>
      </w:r>
    </w:p>
    <w:p>
      <w:r>
        <w:br/>
        <w:t>**Learning Python: Variables - Remember Level MCQs**</w:t>
        <w:br/>
        <w:br/>
        <w:t>1. **Which of the following is a valid Python variable name?**</w:t>
        <w:br/>
        <w:t xml:space="preserve">    a) 1st_variable</w:t>
        <w:br/>
        <w:t xml:space="preserve">    b) my-variable</w:t>
        <w:br/>
        <w:t xml:space="preserve">    c) my_variable</w:t>
        <w:br/>
        <w:t xml:space="preserve">    d) my variable</w:t>
        <w:br/>
        <w:br/>
        <w:br/>
        <w:t>2. **What is the purpose of a variable in Python?**</w:t>
        <w:br/>
        <w:t xml:space="preserve">    a) To store a fixed value that cannot be changed.</w:t>
        <w:br/>
        <w:t xml:space="preserve">    b) To represent a specific data type.</w:t>
        <w:br/>
        <w:t xml:space="preserve">    c) To store and manipulate data.</w:t>
        <w:br/>
        <w:t xml:space="preserve">    d) To define a function.</w:t>
        <w:br/>
        <w:br/>
        <w:br/>
        <w:t>3. **What happens when you assign a value to a variable that already exists?**</w:t>
        <w:br/>
        <w:t xml:space="preserve">    a) An error occurs.</w:t>
        <w:br/>
        <w:t xml:space="preserve">    b) The old value is overwritten with the new value.</w:t>
        <w:br/>
        <w:t xml:space="preserve">    c) A new variable with the same name is created.</w:t>
        <w:br/>
        <w:t xml:space="preserve">    d) The program ignores the new assignment.</w:t>
        <w:br/>
        <w:br/>
        <w:br/>
        <w:t>4. **In Python, which symbol is used to assign a value to a variable?**</w:t>
        <w:br/>
        <w:t xml:space="preserve">    a) =</w:t>
        <w:br/>
        <w:t xml:space="preserve">    b) ==</w:t>
        <w:br/>
        <w:t xml:space="preserve">    c) :=</w:t>
        <w:br/>
        <w:t xml:space="preserve">    d) &lt;-</w:t>
        <w:br/>
        <w:br/>
        <w:br/>
        <w:t>5. **What data type is assigned to the variable `x` after the following statement: `x = 10`?**</w:t>
        <w:br/>
        <w:t xml:space="preserve">    a) String</w:t>
        <w:br/>
        <w:t xml:space="preserve">    b) Float</w:t>
        <w:br/>
        <w:t xml:space="preserve">    c) Integer</w:t>
        <w:br/>
        <w:t xml:space="preserve">    d) Boolean</w:t>
        <w:br/>
        <w:br/>
        <w:br/>
        <w:t>6. **Which of the following is an example of a valid Python variable assignment?**</w:t>
        <w:br/>
        <w:t xml:space="preserve">    a) `myVar = "hello"`</w:t>
        <w:br/>
        <w:t xml:space="preserve">    b) `123 = myVar`</w:t>
        <w:br/>
        <w:t xml:space="preserve">    c) `my var = 10`</w:t>
        <w:br/>
        <w:t xml:space="preserve">    d) `myVar := 10`</w:t>
        <w:br/>
        <w:br/>
        <w:br/>
        <w:t>7. **What is the output of the following code?  `my_string = "Hello"; print(my_string)`**</w:t>
        <w:br/>
        <w:t xml:space="preserve">    a)  An error message</w:t>
        <w:br/>
        <w:t xml:space="preserve">    b)  `my_string`</w:t>
        <w:br/>
        <w:t xml:space="preserve">    c)  `Hello`</w:t>
        <w:br/>
        <w:t xml:space="preserve">    d)  Nothing</w:t>
        <w:br/>
        <w:br/>
        <w:br/>
        <w:t>8.  **A variable name in Python can start with which of the following?**</w:t>
        <w:br/>
        <w:t xml:space="preserve">    a) A number</w:t>
        <w:br/>
        <w:t xml:space="preserve">    b) A special character (e.g., !)</w:t>
        <w:br/>
        <w:t xml:space="preserve">    c) An underscore (_)</w:t>
        <w:br/>
        <w:t xml:space="preserve">    d) A space</w:t>
        <w:br/>
        <w:br/>
        <w:br/>
        <w:t>9. **What is the term for the process of giving a name and assigning a value to a storage location in memory?**</w:t>
        <w:br/>
        <w:t xml:space="preserve">    a)  Function definition</w:t>
        <w:br/>
        <w:t xml:space="preserve">    b)  Variable declaration</w:t>
        <w:br/>
        <w:t xml:space="preserve">    c)  Data type conversion</w:t>
        <w:br/>
        <w:t xml:space="preserve">    d)  Loop iteration</w:t>
        <w:br/>
        <w:br/>
        <w:br/>
        <w:t>10. **What will happen if you try to use a variable that hasn't been assigned a value?**</w:t>
        <w:br/>
        <w:t xml:space="preserve">    a) The program will automatically assign a default value.</w:t>
        <w:br/>
        <w:t xml:space="preserve">    b) The program will continue to run without issue.</w:t>
        <w:br/>
        <w:t xml:space="preserve">    c) A `NameError` will occur.</w:t>
        <w:br/>
        <w:t xml:space="preserve">    d)  The program will print a warning message.</w:t>
        <w:br/>
        <w:br/>
        <w:br/>
        <w:t>**Answer Key:**</w:t>
        <w:br/>
        <w:t>1.  c</w:t>
        <w:br/>
        <w:t>2.  c</w:t>
        <w:br/>
        <w:t>3.  b</w:t>
        <w:br/>
        <w:t>4.  a</w:t>
        <w:br/>
        <w:t>5.  c</w:t>
        <w:br/>
        <w:t>6.  a</w:t>
        <w:br/>
        <w:t>7.  c</w:t>
        <w:br/>
        <w:t>8.  c</w:t>
        <w:br/>
        <w:t>9.  b</w:t>
        <w:br/>
        <w:t>10. c</w:t>
        <w:br/>
      </w:r>
    </w:p>
    <w:p>
      <w:r>
        <w:br/>
        <w:t>---</w:t>
        <w:br/>
        <w:t>Watermark: TeachMate AI | Version 1.0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