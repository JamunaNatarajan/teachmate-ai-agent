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Fundamentals of Data Analytics – Lesson Plan</w:t>
      </w:r>
    </w:p>
    <w:p>
      <w:r>
        <w:t>Generated on: 2025-06-11 13:48:29</w:t>
      </w:r>
    </w:p>
    <w:p>
      <w:r>
        <w:br/>
        <w:t>**Fundamentals of Data Analytics - 12-Week Lesson Plan (1-hour classes)**</w:t>
        <w:br/>
        <w:br/>
        <w:t>**Week 1: Introduction to Data Analytics &amp; Data Types**</w:t>
        <w:br/>
        <w:br/>
        <w:t>*   **Topic:** What is Data Analytics?</w:t>
        <w:br/>
        <w:t>*   **Subtopics:**</w:t>
        <w:br/>
        <w:t xml:space="preserve">    *   Definition and scope of data analytics.</w:t>
        <w:br/>
        <w:t xml:space="preserve">    *   Types of data analytics (descriptive, diagnostic, predictive, prescriptive).</w:t>
        <w:br/>
        <w:t xml:space="preserve">    *   The role of data analytics in decision-making.</w:t>
        <w:br/>
        <w:t xml:space="preserve">    *   Different types of data (numerical, categorical, ordinal, etc.).</w:t>
        <w:br/>
        <w:t>*   **Activities:**  Introduction and discussion, short quiz on data types.</w:t>
        <w:br/>
        <w:br/>
        <w:br/>
        <w:t>**Week 2: Data Cleaning and Preprocessing**</w:t>
        <w:br/>
        <w:br/>
        <w:t>*   **Topic:** Data Wrangling</w:t>
        <w:br/>
        <w:t>*   **Subtopics:**</w:t>
        <w:br/>
        <w:t xml:space="preserve">    *   Identifying and handling missing values (imputation, removal).</w:t>
        <w:br/>
        <w:t xml:space="preserve">    *   Dealing with outliers.</w:t>
        <w:br/>
        <w:t xml:space="preserve">    *   Data transformation (scaling, normalization).</w:t>
        <w:br/>
        <w:t xml:space="preserve">    *   Data cleaning using Excel.</w:t>
        <w:br/>
        <w:t>*   **Activities:** Hands-on Excel exercise: cleaning a sample dataset with missing values and outliers.</w:t>
        <w:br/>
        <w:br/>
        <w:br/>
        <w:t>**Week 3: Introduction to Python and Pandas**</w:t>
        <w:br/>
        <w:br/>
        <w:t>*   **Topic:** Python for Data Analysis</w:t>
        <w:br/>
        <w:t>*   **Subtopics:**</w:t>
        <w:br/>
        <w:t xml:space="preserve">    *   Introduction to Python programming basics.</w:t>
        <w:br/>
        <w:t xml:space="preserve">    *   Installing Anaconda and Jupyter Notebook.</w:t>
        <w:br/>
        <w:t xml:space="preserve">    *   Introduction to Pandas: Series and DataFrames.</w:t>
        <w:br/>
        <w:t xml:space="preserve">    *   Importing and exporting data using Pandas.</w:t>
        <w:br/>
        <w:t>*   **Activities:** Setting up Python environment, basic Python and Pandas coding exercises.</w:t>
        <w:br/>
        <w:br/>
        <w:br/>
        <w:t>**Week 4: Data Manipulation with Pandas**</w:t>
        <w:br/>
        <w:br/>
        <w:t>*   **Topic:** Pandas Data Wrangling</w:t>
        <w:br/>
        <w:t>*   **Subtopics:**</w:t>
        <w:br/>
        <w:t xml:space="preserve">    *   Data filtering, sorting, and selection.</w:t>
        <w:br/>
        <w:t xml:space="preserve">    *   Data aggregation and grouping.</w:t>
        <w:br/>
        <w:t xml:space="preserve">    *   Data merging and joining.</w:t>
        <w:br/>
        <w:t xml:space="preserve">    *   Handling different data types within Pandas.</w:t>
        <w:br/>
        <w:t>*   **Activities:** Hands-on Pandas exercises: manipulating a sample dataset.</w:t>
        <w:br/>
        <w:br/>
        <w:br/>
        <w:t>**Week 5: Exploratory Data Analysis (EDA) – Part 1**</w:t>
        <w:br/>
        <w:br/>
        <w:t>*   **Topic:** Descriptive Statistics and Visualization</w:t>
        <w:br/>
        <w:t>*   **Subtopics:**</w:t>
        <w:br/>
        <w:t xml:space="preserve">    *   Summary statistics (mean, median, mode, standard deviation, etc.).</w:t>
        <w:br/>
        <w:t xml:space="preserve">    *   Data visualization using Matplotlib (histograms, box plots, scatter plots).</w:t>
        <w:br/>
        <w:t>*   **Activities:** Calculating summary statistics and creating visualizations using Python (Matplotlib) on a real-world dataset.</w:t>
        <w:br/>
        <w:br/>
        <w:br/>
        <w:t>**Week 6: Exploratory Data Analysis (EDA) – Part 2**</w:t>
        <w:br/>
        <w:br/>
        <w:t>*   **Topic:** Advanced Visualization Techniques</w:t>
        <w:br/>
        <w:t>*   **Subtopics:**</w:t>
        <w:br/>
        <w:t xml:space="preserve">    *   Data visualization using Seaborn (more advanced visualizations).</w:t>
        <w:br/>
        <w:t xml:space="preserve">    *   Interpreting visualizations to identify patterns and trends.</w:t>
        <w:br/>
        <w:t>*   **Activities:**  Hands-on exercises with Seaborn, interpreting visualizations from a provided dataset.</w:t>
        <w:br/>
        <w:br/>
        <w:br/>
        <w:t>**Week 7: Introduction to NumPy and Basic Statistics**</w:t>
        <w:br/>
        <w:br/>
        <w:t>*   **Topic:** NumPy and Statistical Concepts</w:t>
        <w:br/>
        <w:t>*   **Subtopics:**</w:t>
        <w:br/>
        <w:t xml:space="preserve">    *   Introduction to NumPy arrays and operations.</w:t>
        <w:br/>
        <w:t xml:space="preserve">    *   Basic statistical concepts (probability distributions, hypothesis testing).</w:t>
        <w:br/>
        <w:t>*   **Activities:** NumPy array manipulation exercises, solving basic statistical problems.</w:t>
        <w:br/>
        <w:br/>
        <w:br/>
        <w:t>**Week 8:  Hypothesis Testing and Regression Analysis**</w:t>
        <w:br/>
        <w:br/>
        <w:t>*   **Topic:** Inferential Statistics</w:t>
        <w:br/>
        <w:t>*   **Subtopics:**</w:t>
        <w:br/>
        <w:t xml:space="preserve">    *   t-tests, ANOVA.</w:t>
        <w:br/>
        <w:t xml:space="preserve">    *   Simple linear regression.</w:t>
        <w:br/>
        <w:t>*   **Activities:** Applying t-test and performing linear regression using Python (Statsmodels or Scikit-learn) on a sample dataset.</w:t>
        <w:br/>
        <w:br/>
        <w:br/>
        <w:t>**Week 9: Introduction to SQL**</w:t>
        <w:br/>
        <w:br/>
        <w:t>*   **Topic:** Database Management and SQL</w:t>
        <w:br/>
        <w:t>*   **Subtopics:**</w:t>
        <w:br/>
        <w:t xml:space="preserve">    *   Introduction to relational databases.</w:t>
        <w:br/>
        <w:t xml:space="preserve">    *   Basic SQL commands (SELECT, FROM, WHERE, JOIN).</w:t>
        <w:br/>
        <w:t>*   **Activities:**  Practice SQL queries on a sample database (e.g., using SQLite or an online SQL editor).</w:t>
        <w:br/>
        <w:br/>
        <w:br/>
        <w:t>**Week 10: Advanced SQL and Data Joining**</w:t>
        <w:br/>
        <w:br/>
        <w:t>*   **Topic:** Working with Databases</w:t>
        <w:br/>
        <w:t>*   **Subtopics:**</w:t>
        <w:br/>
        <w:t xml:space="preserve">    *   Advanced SQL queries (GROUP BY, HAVING, subqueries).</w:t>
        <w:br/>
        <w:t xml:space="preserve">    *   Different types of joins (inner, outer, left, right).</w:t>
        <w:br/>
        <w:t>*   **Activities:** More advanced SQL exercises focusing on joining tables and complex queries.</w:t>
        <w:br/>
        <w:br/>
        <w:br/>
        <w:t>**Week 11: Data Visualization and Reporting (Optional: Power BI/Tableau)**</w:t>
        <w:br/>
        <w:br/>
        <w:t>*   **Topic:** Communicating Insights</w:t>
        <w:br/>
        <w:t>*   **Subtopics:**</w:t>
        <w:br/>
        <w:t xml:space="preserve">    *   Creating dashboards and reports (introduction to Power BI or Tableau – optional).</w:t>
        <w:br/>
        <w:t xml:space="preserve">    *   Effective data communication techniques for technical and non-technical audiences.</w:t>
        <w:br/>
        <w:t>*   **Activities:**  Optional: Creating a simple dashboard using Power BI or Tableau; otherwise, focus on creating effective visualizations and report writing.</w:t>
        <w:br/>
        <w:br/>
        <w:br/>
        <w:t>**Week 12: Ethics and Future Trends in Data Analytics**</w:t>
        <w:br/>
        <w:br/>
        <w:t>*   **Topic:** Ethical Considerations and the Future</w:t>
        <w:br/>
        <w:t>*   **Subtopics:**</w:t>
        <w:br/>
        <w:t xml:space="preserve">    *   Ethical considerations in data collection, use, and privacy (GDPR, etc.).</w:t>
        <w:br/>
        <w:t xml:space="preserve">    *   Future trends and career paths in data analytics.</w:t>
        <w:br/>
        <w:t>*   **Activities:**  Discussion on ethical dilemmas, career exploration activity.</w:t>
        <w:br/>
        <w:br/>
        <w:br/>
        <w:t>This plan provides a flexible framework.  The instructor can adjust the depth and focus of each week based on student progress and available time.  Real-world datasets should be used throughout the course to enhance practical application.</w:t>
        <w:br/>
      </w:r>
    </w:p>
    <w:p>
      <w:r>
        <w:br/>
        <w:t>---</w:t>
        <w:br/>
        <w:t>Watermark: TeachMate AI | Version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