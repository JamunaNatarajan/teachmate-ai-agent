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Java – Lesson Plan</w:t>
      </w:r>
    </w:p>
    <w:p>
      <w:r>
        <w:t>Generated on: 2025-06-16 14:03:04</w:t>
      </w:r>
    </w:p>
    <w:p>
      <w:r>
        <w:br/>
        <w:t>This lesson plan is incorrect. The target learning outcomes specify **Python**, not Java.  The lesson plan below teaches Python, as specified in the prompt.</w:t>
        <w:br/>
        <w:br/>
        <w:t>**Learning Python - 12 Week Lesson Plan (1 Hour/Week)**</w:t>
        <w:br/>
        <w:br/>
        <w:t>**Week 1: Introduction to Python &amp; Setting up the Environment**</w:t>
        <w:br/>
        <w:br/>
        <w:t>* **Topic:** What is Python? Why learn Python?</w:t>
        <w:br/>
        <w:t>* **Subtopics:**</w:t>
        <w:br/>
        <w:t xml:space="preserve">    * Setting up Python (Installation, IDE/Editor selection - recommend VS Code or Thonny)</w:t>
        <w:br/>
        <w:t xml:space="preserve">    * Basic Syntax: Print statements, comments.</w:t>
        <w:br/>
        <w:t xml:space="preserve">    * Data types: Integers, Floats, Strings.</w:t>
        <w:br/>
        <w:t>* **Activities:**  Simple print statements, variable assignments, type checking.</w:t>
        <w:br/>
        <w:br/>
        <w:br/>
        <w:t>**Week 2: Operators &amp; Data Types (Part 2)**</w:t>
        <w:br/>
        <w:br/>
        <w:t>* **Topic:** Operators and Data Types Continued</w:t>
        <w:br/>
        <w:t>* **Subtopics:**</w:t>
        <w:br/>
        <w:t xml:space="preserve">    * Arithmetic operators (+, -, *, /, //, %, **)</w:t>
        <w:br/>
        <w:t xml:space="preserve">    * Comparison operators (==, !=, &gt;, &lt;, &gt;=, &lt;=)</w:t>
        <w:br/>
        <w:t xml:space="preserve">    * Logical operators (and, or, not)</w:t>
        <w:br/>
        <w:t xml:space="preserve">    * Boolean data type</w:t>
        <w:br/>
        <w:t>* **Activities:** Simple arithmetic calculations, boolean logic exercises.</w:t>
        <w:br/>
        <w:br/>
        <w:br/>
        <w:t>**Week 3: Strings &amp; String Manipulation**</w:t>
        <w:br/>
        <w:br/>
        <w:t>* **Topic:** Working with Strings</w:t>
        <w:br/>
        <w:t>* **Subtopics:**</w:t>
        <w:br/>
        <w:t xml:space="preserve">    * String methods (e.g., `upper()`, `lower()`, `strip()`, `split()`, `replace()`)</w:t>
        <w:br/>
        <w:t xml:space="preserve">    * String formatting</w:t>
        <w:br/>
        <w:t>* **Activities:** String manipulation exercises, practicing string methods.</w:t>
        <w:br/>
        <w:br/>
        <w:br/>
        <w:t>**Week 4: Lists &amp; Tuples**</w:t>
        <w:br/>
        <w:br/>
        <w:t>* **Topic:** Lists and Tuples</w:t>
        <w:br/>
        <w:t>* **Subtopics:**</w:t>
        <w:br/>
        <w:t xml:space="preserve">    * Creating and accessing lists and tuples.</w:t>
        <w:br/>
        <w:t xml:space="preserve">    * List methods (e.g., `append()`, `insert()`, `remove()`, `pop()`)</w:t>
        <w:br/>
        <w:t xml:space="preserve">    * List slicing and indexing.</w:t>
        <w:br/>
        <w:t>* **Activities:**  List manipulation exercises, practicing list methods.</w:t>
        <w:br/>
        <w:br/>
        <w:br/>
        <w:t>**Week 5: Dictionaries &amp; Sets**</w:t>
        <w:br/>
        <w:br/>
        <w:t>* **Topic:** Dictionaries and Sets</w:t>
        <w:br/>
        <w:t>* **Subtopics:**</w:t>
        <w:br/>
        <w:t xml:space="preserve">    * Creating and accessing dictionaries.</w:t>
        <w:br/>
        <w:t xml:space="preserve">    * Dictionary methods (e.g., `keys()`, `values()`, `items()`)</w:t>
        <w:br/>
        <w:t xml:space="preserve">    * Set operations (union, intersection, difference).</w:t>
        <w:br/>
        <w:t>* **Activities:** Dictionary and set manipulation exercises.</w:t>
        <w:br/>
        <w:br/>
        <w:br/>
        <w:t>**Week 6: Control Flow - Conditional Statements**</w:t>
        <w:br/>
        <w:br/>
        <w:t>* **Topic:** If, elif, else statements</w:t>
        <w:br/>
        <w:t>* **Subtopics:**</w:t>
        <w:br/>
        <w:t xml:space="preserve">    * Conditional logic using `if`, `elif`, and `else`.</w:t>
        <w:br/>
        <w:t xml:space="preserve">    * Nested conditional statements.</w:t>
        <w:br/>
        <w:t>* **Activities:**  Simple conditional programs (e.g., number guessing game).</w:t>
        <w:br/>
        <w:br/>
        <w:br/>
        <w:t>**Week 7: Control Flow - Loops**</w:t>
        <w:br/>
        <w:br/>
        <w:t>* **Topic:** For and While Loops</w:t>
        <w:br/>
        <w:t>* **Subtopics:**</w:t>
        <w:br/>
        <w:t xml:space="preserve">    * `for` loops (iterating through lists, strings, ranges).</w:t>
        <w:br/>
        <w:t xml:space="preserve">    * `while` loops (conditional iteration).</w:t>
        <w:br/>
        <w:t xml:space="preserve">    * Loop control statements (`break`, `continue`).</w:t>
        <w:br/>
        <w:t>* **Activities:** Looping exercises (e.g., printing patterns, calculating sums).</w:t>
        <w:br/>
        <w:br/>
        <w:br/>
        <w:t>**Week 8: Functions**</w:t>
        <w:br/>
        <w:br/>
        <w:t>* **Topic:** Defining and Using Functions</w:t>
        <w:br/>
        <w:t>* **Subtopics:**</w:t>
        <w:br/>
        <w:t xml:space="preserve">    * Function definition and parameters.</w:t>
        <w:br/>
        <w:t xml:space="preserve">    * Return values.</w:t>
        <w:br/>
        <w:t xml:space="preserve">    * Scope and lifetime of variables.</w:t>
        <w:br/>
        <w:t>* **Activities:**  Creating reusable functions for various tasks.</w:t>
        <w:br/>
        <w:br/>
        <w:br/>
        <w:t>**Week 9: Modules and Packages**</w:t>
        <w:br/>
        <w:br/>
        <w:t>* **Topic:** Working with Modules</w:t>
        <w:br/>
        <w:t>* **Subtopics:**</w:t>
        <w:br/>
        <w:t xml:space="preserve">    * Importing modules (e.g., `math`, `random`).</w:t>
        <w:br/>
        <w:t xml:space="preserve">    * Using built-in functions from modules.</w:t>
        <w:br/>
        <w:t xml:space="preserve">    * Installing external packages using pip.</w:t>
        <w:br/>
        <w:t>* **Activities:**  Using math functions, generating random numbers, installing a simple package.</w:t>
        <w:br/>
        <w:br/>
        <w:br/>
        <w:t>**Week 10: Exception Handling**</w:t>
        <w:br/>
        <w:br/>
        <w:t>* **Topic:** Error Handling with `try`, `except`, `finally`</w:t>
        <w:br/>
        <w:t>* **Subtopics:**</w:t>
        <w:br/>
        <w:t xml:space="preserve">    * Common exception types.</w:t>
        <w:br/>
        <w:t xml:space="preserve">    * Handling exceptions using `try...except` blocks.</w:t>
        <w:br/>
        <w:t xml:space="preserve">    * `finally` block for cleanup.</w:t>
        <w:br/>
        <w:t>* **Activities:**  Write programs that gracefully handle potential errors.</w:t>
        <w:br/>
        <w:br/>
        <w:br/>
        <w:t>**Week 11: File I/O**</w:t>
        <w:br/>
        <w:br/>
        <w:t>* **Topic:** Reading and Writing Files</w:t>
        <w:br/>
        <w:t>* **Subtopics:**</w:t>
        <w:br/>
        <w:t xml:space="preserve">    * Opening and closing files.</w:t>
        <w:br/>
        <w:t xml:space="preserve">    * Reading from files.</w:t>
        <w:br/>
        <w:t xml:space="preserve">    * Writing to files.</w:t>
        <w:br/>
        <w:t>* **Activities:**  Create programs that read and write data to files.</w:t>
        <w:br/>
        <w:br/>
        <w:br/>
        <w:t>**Week 12: Mini Project**</w:t>
        <w:br/>
        <w:br/>
        <w:t>* **Topic:** Project Implementation</w:t>
        <w:br/>
        <w:t>* **Subtopics:**</w:t>
        <w:br/>
        <w:t xml:space="preserve">    * Choosing a project (calculator, simple game, data analysis script).</w:t>
        <w:br/>
        <w:t xml:space="preserve">    * Project design and implementation.</w:t>
        <w:br/>
        <w:t xml:space="preserve">    * Code review and debugging.</w:t>
        <w:br/>
        <w:t>* **Activities:**  Complete and present a chosen mini-project.</w:t>
        <w:br/>
        <w:br/>
        <w:br/>
        <w:t>This revised plan addresses the actual target learning outcomes (Python) and provides a more structured approach to learning the language over 12 weeks.  Remember to adjust the complexity of the activities based on the students' progress.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