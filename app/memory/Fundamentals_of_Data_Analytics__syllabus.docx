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Fundamentals of Data Analytics  – Syllabus</w:t>
      </w:r>
    </w:p>
    <w:p>
      <w:r>
        <w:t>Generated on: 2025-06-11 13:43:40</w:t>
      </w:r>
    </w:p>
    <w:p>
      <w:r>
        <w:br/>
        <w:t>**Fundamentals of Data Analytics - 15-Week Syllabus**</w:t>
        <w:br/>
        <w:br/>
        <w:t>**Course Objectives:** Understand core data analytics concepts, perform data cleaning &amp; preprocessing, analyze data using statistical and computational techniques, create insightful visualizations, and make data-driven decisions using Excel, Python, and SQL.</w:t>
        <w:br/>
        <w:br/>
        <w:br/>
        <w:t>**Week 1: Introduction to Data Analytics**</w:t>
        <w:br/>
        <w:t>* Main Topic: What is Data Analytics? Types of Data Analytics.</w:t>
        <w:br/>
        <w:t>* Subtopics:  The data analytics process,  Descriptive, Predictive, Prescriptive Analytics, Data Sources.</w:t>
        <w:br/>
        <w:t>* Activity:  Introduction Quiz &amp; Discussion on Data Analytics Applications.</w:t>
        <w:br/>
        <w:br/>
        <w:br/>
        <w:t>**Week 2: Data Wrangling with Excel I**</w:t>
        <w:br/>
        <w:t>* Main Topic: Data Cleaning and Preprocessing in Excel.</w:t>
        <w:br/>
        <w:t>* Subtopics: Importing data, Handling missing values, Data transformation (e.g., standardization, normalization), Data validation.</w:t>
        <w:br/>
        <w:t>* Activity: Excel Lab: Cleaning and transforming a real-world dataset.</w:t>
        <w:br/>
        <w:br/>
        <w:br/>
        <w:t>**Week 3: Data Wrangling with Excel II**</w:t>
        <w:br/>
        <w:t>* Main Topic: Data manipulation and aggregation in Excel.</w:t>
        <w:br/>
        <w:t>* Subtopics:  Pivot Tables, VLOOKUP/HLOOKUP, Data Filtering, Conditional Formatting.</w:t>
        <w:br/>
        <w:t>* Activity: Excel Lab: Building interactive dashboards and reports.</w:t>
        <w:br/>
        <w:br/>
        <w:br/>
        <w:t>**Week 4: Introduction to SQL**</w:t>
        <w:br/>
        <w:t>* Main Topic: Relational Databases and SQL Basics.</w:t>
        <w:br/>
        <w:t>* Subtopics:  Database concepts (tables, relations, keys), SELECT, FROM, WHERE clauses, Basic data manipulation.</w:t>
        <w:br/>
        <w:t>* Activity: SQL Lab: Simple queries on a sample database.</w:t>
        <w:br/>
        <w:br/>
        <w:br/>
        <w:t>**Week 5:  Advanced SQL**</w:t>
        <w:br/>
        <w:t>* Main Topic:  Advanced SQL Queries and Data Manipulation.</w:t>
        <w:br/>
        <w:t>* Subtopics: JOIN operations (INNER, LEFT, RIGHT, FULL), Aggregate functions (COUNT, SUM, AVG, MIN, MAX), GROUP BY and HAVING clauses.</w:t>
        <w:br/>
        <w:t>* Activity: SQL Lab: Complex queries and data aggregation.</w:t>
        <w:br/>
        <w:br/>
        <w:br/>
        <w:t>**Week 6: Introduction to Python for Data Analysis I**</w:t>
        <w:br/>
        <w:t>* Main Topic: Python Setup and Basic Data Structures.</w:t>
        <w:br/>
        <w:t>* Subtopics: Installing Anaconda/Python, Introduction to Jupyter Notebooks, Lists, Dictionaries, Tuples.</w:t>
        <w:br/>
        <w:t>* Activity: Python Lab: Basic data manipulation using lists and dictionaries.</w:t>
        <w:br/>
        <w:br/>
        <w:br/>
        <w:t>**Week 7: Introduction to Python for Data Analysis II**</w:t>
        <w:br/>
        <w:t>* Main Topic: NumPy and Pandas for Data Manipulation.</w:t>
        <w:br/>
        <w:t>* Subtopics: NumPy arrays, Pandas DataFrames, Data cleaning and preprocessing using Pandas.</w:t>
        <w:br/>
        <w:t>* Activity: Python Lab: Data manipulation using NumPy and Pandas.</w:t>
        <w:br/>
        <w:br/>
        <w:br/>
        <w:t>**Week 8: Data Visualization with Python**</w:t>
        <w:br/>
        <w:t>* Main Topic: Creating effective data visualizations using Matplotlib and Seaborn.</w:t>
        <w:br/>
        <w:t>* Subtopics:  Different chart types (bar charts, histograms, scatter plots, etc.), Customization of plots, Effective data visualization principles.</w:t>
        <w:br/>
        <w:t>* Activity: Python Lab: Creating visualizations from a dataset.</w:t>
        <w:br/>
        <w:br/>
        <w:br/>
        <w:t>**Week 9: Descriptive Statistics**</w:t>
        <w:br/>
        <w:t>* Main Topic: Measures of Central Tendency and Dispersion.</w:t>
        <w:br/>
        <w:t>* Subtopics: Mean, median, mode, variance, standard deviation, percentiles.</w:t>
        <w:br/>
        <w:t>* Activity: Quiz on descriptive statistics and Excel/Python exercise.</w:t>
        <w:br/>
        <w:br/>
        <w:br/>
        <w:t>**Week 10: Inferential Statistics I**</w:t>
        <w:br/>
        <w:t>* Main Topic: Hypothesis Testing and Confidence Intervals.</w:t>
        <w:br/>
        <w:t>* Subtopics:  t-tests, z-tests, p-values, confidence intervals.</w:t>
        <w:br/>
        <w:t>* Activity: Case study involving hypothesis testing.</w:t>
        <w:br/>
        <w:br/>
        <w:br/>
        <w:t>**Week 11: Inferential Statistics II**</w:t>
        <w:br/>
        <w:t>* Main Topic: Regression Analysis.</w:t>
        <w:br/>
        <w:t>* Subtopics: Linear regression, interpretation of coefficients, R-squared.</w:t>
        <w:br/>
        <w:t>* Activity: Python Lab: Performing linear regression analysis.</w:t>
        <w:br/>
        <w:br/>
        <w:br/>
        <w:t>**Week 12: Data Storytelling and Communication**</w:t>
        <w:br/>
        <w:t>* Main Topic: Communicating Data Insights Effectively.</w:t>
        <w:br/>
        <w:t>* Subtopics:  Creating effective presentations, conveying complex information clearly, visual communication best practices.</w:t>
        <w:br/>
        <w:t>* Activity: Presentation of data analysis findings.</w:t>
        <w:br/>
        <w:br/>
        <w:br/>
        <w:t>**Week 13:  Case Study I: Business Analytics**</w:t>
        <w:br/>
        <w:t>* Main Topic: Applying Data Analytics to a Real-World Business Problem.</w:t>
        <w:br/>
        <w:t>* Subtopics:  Problem definition, data collection, analysis, and interpretation.</w:t>
        <w:br/>
        <w:t>* Activity: Group case study and presentation.</w:t>
        <w:br/>
        <w:br/>
        <w:br/>
        <w:t>**Week 14: Case Study II: Social Science Analytics**</w:t>
        <w:br/>
        <w:t>* Main Topic: Applying Data Analytics to a Real-World Social Science Problem.</w:t>
        <w:br/>
        <w:t>* Subtopics:  Problem definition, data collection, analysis, and interpretation.</w:t>
        <w:br/>
        <w:t>* Activity: Group case study and presentation.</w:t>
        <w:br/>
        <w:br/>
        <w:br/>
        <w:t>**Week 15:  Final Project &amp; Review**</w:t>
        <w:br/>
        <w:t>* Main Topic:  Final Project Presentations &amp; Course Review.</w:t>
        <w:br/>
        <w:t>* Subtopics:  Project feedback, course summary, and future learning.</w:t>
        <w:br/>
        <w:t>* Activity: Final project presentations and Q&amp;A.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