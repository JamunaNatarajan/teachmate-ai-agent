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Variables &amp; Data Types – Suggested Resources</w:t>
      </w:r>
    </w:p>
    <w:p>
      <w:r>
        <w:t>Generated on: 2025-06-16 12:35:18</w:t>
      </w:r>
    </w:p>
    <w:p>
      <w:r>
        <w:br/>
        <w:t>## Curated Resources for Teaching "Variables &amp; Data Types" (Beginner Level)</w:t>
        <w:br/>
        <w:br/>
        <w:t>This resource list aims to support educators teaching "Variables &amp; Data Types" to beginners.  The focus is on high-quality, open-access content in YouTube video and PDF formats, supplemented by relevant blog posts.  Because readily available, high-quality, *open-access* case studies and research papers specifically on teaching *this very basic concept* are scarce, this section is omitted.</w:t>
        <w:br/>
        <w:br/>
        <w:t>**I. YouTube Videos:**</w:t>
        <w:br/>
        <w:br/>
        <w:t>Finding high-quality, free YouTube videos specifically designed for complete beginners on this fundamental topic requires careful selection.  Many good videos are embedded within longer courses, so consider using excerpts or focusing on the most relevant parts.</w:t>
        <w:br/>
        <w:br/>
        <w:br/>
        <w:t>* **Search Strategy:** Use keywords like "variables for beginners," "data types explained simply," "what are variables in programming," "[Specific Programming Language] variables and data types for beginners" (replace "[Specific Programming Language]" with Python, JavaScript, C++, etc., depending on your curriculum).  Filter results by upload date and view count to find popular and recently updated content.  **Caution:** Carefully preview any video before using it in class to ensure accuracy and appropriateness for your students.</w:t>
        <w:br/>
        <w:br/>
        <w:t>* **Example (Illustrative – You'll need to find current, relevant videos):**  Look for videos from channels like freeCodeCamp.org, Traversy Media, or The Net Ninja. These channels often have beginner-friendly programming tutorials which usually include sections on variables and data types.  Don't rely solely on these suggestions; actively search for relevant videos based on the specific programming language you're teaching.</w:t>
        <w:br/>
        <w:br/>
        <w:br/>
        <w:t>**II. PDFs:**</w:t>
        <w:br/>
        <w:br/>
        <w:t>Finding freely available PDFs specifically designed for teaching variables and data types at a beginner level is challenging.  Most resources are either part of larger textbooks or integrated into online courses.  However, you can create your own supporting PDF by compiling notes and illustrations from other sources.</w:t>
        <w:br/>
        <w:br/>
        <w:t>* **Strategy for Creating your own PDF:** Collect definitions, examples, and simple exercises from reputable online sources. Use images and diagrams to visualize the concepts.  Structure it logically, moving from the basic definition of a variable to different data types with examples.  Consider including simple coding exercises with solutions.</w:t>
        <w:br/>
        <w:br/>
        <w:t>* **Alternative: Leverage Textbook Chapters:** Check for open educational resources (OER) textbooks in computer science. Many OER textbooks offer chapters on fundamental programming concepts like variables and data types available for free download or online viewing. Search for "OER computer science textbook" and browse their table of contents.</w:t>
        <w:br/>
        <w:br/>
        <w:br/>
        <w:t>**III. Blogs and Articles (Supplementary):**</w:t>
        <w:br/>
        <w:br/>
        <w:t>Blogs often provide concise explanations and illustrative examples.  These can supplement your videos and PDFs.</w:t>
        <w:br/>
        <w:br/>
        <w:t>* **Search Strategy:** Use keywords similar to those listed for YouTube videos. Look for blogs targeting beginner programmers or students.  Prioritize reputable websites and those associated with educational institutions or experienced programmers.</w:t>
        <w:br/>
        <w:br/>
        <w:t>* **Example (Illustrative – You'll need to search for current resources):**  Websites like GeeksforGeeks and Stack Overflow often have articles explaining programming concepts. However, their content can be uneven in terms of beginner-friendliness, so carefully select articles suitable for your students’ level.</w:t>
        <w:br/>
        <w:br/>
        <w:br/>
        <w:br/>
        <w:t>**IV.  Important Considerations:**</w:t>
        <w:br/>
        <w:br/>
        <w:t>* **Programming Language Specificity:**  Ensure the resources you choose are aligned with the specific programming language you are teaching (Python, Java, C++, JavaScript, etc.).  The syntax and nuances of variables and data types vary slightly between languages.</w:t>
        <w:br/>
        <w:br/>
        <w:t>* **Hands-on Activities:** Supplement the videos and PDFs with plenty of hands-on coding exercises and activities to reinforce learning.</w:t>
        <w:br/>
        <w:br/>
        <w:t>* **Assessment:**  Use quizzes, small coding assignments, and/or projects to assess student understanding.</w:t>
        <w:br/>
        <w:br/>
        <w:br/>
        <w:t>This curated list provides a starting point.  Remember to actively search for resources and critically evaluate their quality and suitability for your students before incorporating them into your teaching.  Always preview materials to ensure accuracy and age-appropriateness.</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