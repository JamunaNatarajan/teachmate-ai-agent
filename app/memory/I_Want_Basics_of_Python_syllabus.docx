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 Want Basics of Python – Syllabus</w:t>
      </w:r>
    </w:p>
    <w:p>
      <w:r>
        <w:t>Generated on: 2025-06-11 14:08:36</w:t>
      </w:r>
    </w:p>
    <w:p>
      <w:r>
        <w:br/>
        <w:t>## I Want Basics of Python - 15-Week Syllabus</w:t>
        <w:br/>
        <w:br/>
        <w:t>**Course Objectives:** Understand Python Syntax &amp; Structure, Write Python Programs, Use Data Types &amp; Operators Effectively, Implement Control Structures, Modularize Code with Functions &amp; Modules, Handle Errors &amp; Exceptions, Apply Object-Oriented Programming (OOP), Work with Libraries &amp; Packages, Manipulate Files &amp; Data, Build Real-world Mini Projects.</w:t>
        <w:br/>
        <w:br/>
        <w:br/>
        <w:t>**Week 1: Introduction to Python &amp; Setup**</w:t>
        <w:br/>
        <w:t>* Main Topic: Setting up Python environment, first Python program.</w:t>
        <w:br/>
        <w:t>* Subtopics: Installing Python, IDE choices (VS Code, PyCharm), Hello World program, basic print statements, comments.</w:t>
        <w:br/>
        <w:t>* Activity:  Simple Python script to display personal information.</w:t>
        <w:br/>
        <w:br/>
        <w:br/>
        <w:t>**Week 2: Data Types &amp; Operators**</w:t>
        <w:br/>
        <w:t>* Main Topic:  Integers, Floats, Strings, Booleans.</w:t>
        <w:br/>
        <w:t>* Subtopics: Variable assignment, arithmetic operators, string manipulation (concatenation, slicing), Boolean logic.</w:t>
        <w:br/>
        <w:t>* Activity:  In-class quiz on data types and operators.</w:t>
        <w:br/>
        <w:br/>
        <w:br/>
        <w:t>**Week 3: More Data Types &amp; Operators**</w:t>
        <w:br/>
        <w:t>* Main Topic: Lists, Tuples, Sets, Dictionaries.</w:t>
        <w:br/>
        <w:t>* Subtopics:  List manipulation (append, insert, remove), tuple immutability, set operations, dictionary access and manipulation.</w:t>
        <w:br/>
        <w:t>* Activity: Lab exercise involving data type conversions and operations.</w:t>
        <w:br/>
        <w:br/>
        <w:br/>
        <w:t>**Week 4: Control Flow - Conditional Statements**</w:t>
        <w:br/>
        <w:t>* Main Topic: `if`, `elif`, `else` statements.</w:t>
        <w:br/>
        <w:t>* Subtopics:  Boolean expressions, nested conditional statements, code indentation.</w:t>
        <w:br/>
        <w:t>* Activity:  Case study:  Building a simple number guessing game.</w:t>
        <w:br/>
        <w:br/>
        <w:br/>
        <w:t>**Week 5: Control Flow - Loops**</w:t>
        <w:br/>
        <w:t>* Main Topic: `for` and `while` loops.</w:t>
        <w:br/>
        <w:t>* Subtopics: Iterating through lists, ranges, and dictionaries. Loop control statements (`break`, `continue`).</w:t>
        <w:br/>
        <w:t>* Activity:  Lab exercise involving loop manipulation and nested loops.</w:t>
        <w:br/>
        <w:br/>
        <w:br/>
        <w:t>**Week 6: Functions**</w:t>
        <w:br/>
        <w:t>* Main Topic: Defining and calling functions.</w:t>
        <w:br/>
        <w:t>* Subtopics: Function arguments, return values, scope, docstrings.</w:t>
        <w:br/>
        <w:t>* Activity:  Building a function to perform a specific calculation (e.g., calculate area of shapes).</w:t>
        <w:br/>
        <w:br/>
        <w:br/>
        <w:t>**Week 7: Modules &amp; Packages**</w:t>
        <w:br/>
        <w:t>* Main Topic: Using built-in modules (e.g., `math`, `random`).</w:t>
        <w:br/>
        <w:t>* Subtopics:  Importing modules, using functions from modules, installing external packages using pip.</w:t>
        <w:br/>
        <w:t>* Activity:  Lab exercise using the `math` module and an external package (e.g., `requests`).</w:t>
        <w:br/>
        <w:br/>
        <w:br/>
        <w:t>**Week 8: Exception Handling**</w:t>
        <w:br/>
        <w:t>* Main Topic: `try`, `except`, `finally` blocks.</w:t>
        <w:br/>
        <w:t>* Subtopics: Handling different types of exceptions, raising exceptions.</w:t>
        <w:br/>
        <w:t>* Activity:  Building a program that handles potential file errors.</w:t>
        <w:br/>
        <w:br/>
        <w:br/>
        <w:t>**Week 9: Object-Oriented Programming (OOP) - Introduction**</w:t>
        <w:br/>
        <w:t>* Main Topic: Classes and Objects.</w:t>
        <w:br/>
        <w:t>* Subtopics: Defining classes, creating objects, attributes, methods.</w:t>
        <w:br/>
        <w:t>* Activity:  Create a simple class representing a real-world object (e.g., a dog, a car).</w:t>
        <w:br/>
        <w:br/>
        <w:br/>
        <w:t>**Week 10: OOP - Inheritance &amp; Encapsulation**</w:t>
        <w:br/>
        <w:t>* Main Topic: Inheritance, Polymorphism, Encapsulation.</w:t>
        <w:br/>
        <w:t>* Subtopics:  Extending classes, method overriding, access modifiers.</w:t>
        <w:br/>
        <w:t>* Activity:  Lab exercise implementing inheritance and polymorphism.</w:t>
        <w:br/>
        <w:br/>
        <w:br/>
        <w:t>**Week 11: File I/O**</w:t>
        <w:br/>
        <w:t>* Main Topic: Reading and writing files.</w:t>
        <w:br/>
        <w:t>* Subtopics: Opening, closing, reading from, and writing to files. Working with different file modes.</w:t>
        <w:br/>
        <w:t>* Activity:  Build a program that reads data from a file and writes modified data to a new file.</w:t>
        <w:br/>
        <w:br/>
        <w:br/>
        <w:t>**Week 12: Working with Data (CSV/JSON)**</w:t>
        <w:br/>
        <w:t>* Main Topic:  Parsing CSV and JSON data.</w:t>
        <w:br/>
        <w:t>* Subtopics: Using the `csv` and `json` modules. Data manipulation.</w:t>
        <w:br/>
        <w:t>* Activity:  Lab exercise involving parsing and manipulating data from a CSV or JSON file.</w:t>
        <w:br/>
        <w:br/>
        <w:br/>
        <w:t>**Week 13: Mini-Project 1: Calculator or Quiz App**</w:t>
        <w:br/>
        <w:t>* Main Topic: Building a simple calculator or quiz application.</w:t>
        <w:br/>
        <w:t>* Subtopics:  User input, output, and program logic.</w:t>
        <w:br/>
        <w:t>* Activity:  Develop and present a functional calculator or quiz app.</w:t>
        <w:br/>
        <w:br/>
        <w:br/>
        <w:t>**Week 14: Mini-Project 2: Data Parser**</w:t>
        <w:br/>
        <w:t>* Main Topic: Building a data parser for a specific data format (e.g., CSV, TXT).</w:t>
        <w:br/>
        <w:t>* Subtopics:  File handling, data cleaning, and data transformation.</w:t>
        <w:br/>
        <w:t>* Activity:  Develop and present a functional data parser.</w:t>
        <w:br/>
        <w:br/>
        <w:br/>
        <w:t>**Week 15: Review &amp; Final Project Presentation**</w:t>
        <w:br/>
        <w:t>* Main Topic: Review of key concepts and final project presentations.</w:t>
        <w:br/>
        <w:t>* Subtopics:  Q&amp;A, feedback on projects.</w:t>
        <w:br/>
        <w:t>* Activity:  Final project presentations and overall course evaluation.</w:t>
        <w:br/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