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Data Analytics – Syllabus</w:t>
      </w:r>
    </w:p>
    <w:p>
      <w:r>
        <w:t>Generated on: 2025-06-11 13:47:10</w:t>
      </w:r>
    </w:p>
    <w:p>
      <w:r>
        <w:br/>
        <w:t>## Fundamentals of Data Analytics - 15-Week Syllabus</w:t>
        <w:br/>
        <w:br/>
        <w:t>**Course Objectives:**  Students will understand key data analytics concepts, clean and preprocess data, perform EDA, apply basic statistical methods, utilize relevant software (Excel, Python, SQL), potentially build dashboards, and communicate insights ethically.</w:t>
        <w:br/>
        <w:br/>
        <w:br/>
        <w:t>**Week 1: Introduction to Data Analytics**</w:t>
        <w:br/>
        <w:t>* Main Topic: What is Data Analytics? Its role in decision-making. Types of Data.</w:t>
        <w:br/>
        <w:t>* Subtopics:  Descriptive, Predictive, Prescriptive Analytics. Data Sources.  Big Data concepts.</w:t>
        <w:br/>
        <w:t>* Activity:  Introduction quiz, discussion on real-world data analytics applications.</w:t>
        <w:br/>
        <w:br/>
        <w:br/>
        <w:t>**Week 2: Data Wrangling I - Data Cleaning and Preprocessing in Excel**</w:t>
        <w:br/>
        <w:t>* Main Topic: Data Cleaning Techniques. Handling Missing Values.</w:t>
        <w:br/>
        <w:t>* Subtopics: Identifying and dealing with outliers, data transformation (standardization, normalization). Data types and validation.</w:t>
        <w:br/>
        <w:t>* Activity: Excel-based lab: Cleaning a messy dataset.</w:t>
        <w:br/>
        <w:br/>
        <w:br/>
        <w:t>**Week 3: Data Wrangling II - Python for Data Cleaning**</w:t>
        <w:br/>
        <w:t>* Main Topic: Introduction to Python for Data Analysis (Pandas, NumPy). Data Importing and Exporting.</w:t>
        <w:br/>
        <w:t>* Subtopics:  Data manipulation with Pandas (filtering, sorting, merging). Handling missing values in Python. Data type conversions.</w:t>
        <w:br/>
        <w:t>* Activity: Python lab: Cleaning a dataset using Pandas.</w:t>
        <w:br/>
        <w:br/>
        <w:br/>
        <w:t>**Week 4: Exploratory Data Analysis (EDA) I - Descriptive Statistics**</w:t>
        <w:br/>
        <w:t>* Main Topic: Summarizing Data using descriptive statistics. Measures of central tendency and dispersion.</w:t>
        <w:br/>
        <w:t>* Subtopics: Mean, median, mode, variance, standard deviation, percentiles. Frequency distributions.</w:t>
        <w:br/>
        <w:t>* Activity:  In-class exercise calculating descriptive statistics on a given dataset.</w:t>
        <w:br/>
        <w:br/>
        <w:br/>
        <w:t>**Week 5: EDA II - Data Visualization in Python**</w:t>
        <w:br/>
        <w:t>* Main Topic: Creating insightful visualizations using Matplotlib/Seaborn.</w:t>
        <w:br/>
        <w:t>* Subtopics: Histograms, box plots, scatter plots, bar charts. Choosing appropriate visualizations.</w:t>
        <w:br/>
        <w:t>* Activity: Python lab: Creating visualizations for a dataset.</w:t>
        <w:br/>
        <w:br/>
        <w:br/>
        <w:t>**Week 6:  EDA III - Data Visualization in Excel**</w:t>
        <w:br/>
        <w:t>* Main Topic: Creating visualizations in Excel.</w:t>
        <w:br/>
        <w:t>* Subtopics: Charts and graphs in Excel.  Interpreting visualizations.</w:t>
        <w:br/>
        <w:t>* Activity: Excel-based lab: Creating visualizations from a dataset.</w:t>
        <w:br/>
        <w:br/>
        <w:br/>
        <w:t>**Week 7: Introduction to SQL**</w:t>
        <w:br/>
        <w:t>* Main Topic: Introduction to SQL, basic queries.</w:t>
        <w:br/>
        <w:t>* Subtopics: SELECT, FROM, WHERE clauses.  Data filtering and retrieval.</w:t>
        <w:br/>
        <w:t>* Activity: SQL lab:  Writing basic SQL queries to extract data.</w:t>
        <w:br/>
        <w:br/>
        <w:br/>
        <w:t>**Week 8:  SQL - Joins and Aggregations**</w:t>
        <w:br/>
        <w:t>* Main Topic:  Joining tables, group by and aggregate functions.</w:t>
        <w:br/>
        <w:t>* Subtopics: INNER JOIN, LEFT JOIN, RIGHT JOIN.  SUM, AVG, COUNT, MIN, MAX.</w:t>
        <w:br/>
        <w:t>* Activity:  SQL lab:  Working with multiple tables and aggregate functions.</w:t>
        <w:br/>
        <w:br/>
        <w:br/>
        <w:t>**Week 9:  Basic Statistical Methods I - Hypothesis Testing**</w:t>
        <w:br/>
        <w:t>* Main Topic: Introduction to hypothesis testing. T-tests and Z-tests.</w:t>
        <w:br/>
        <w:t>* Subtopics: Null and alternative hypotheses. p-values. Type I and Type II errors.</w:t>
        <w:br/>
        <w:t>* Activity:  Case study analyzing a hypothesis testing scenario.</w:t>
        <w:br/>
        <w:br/>
        <w:br/>
        <w:t>**Week 10: Basic Statistical Methods II - Correlation and Regression**</w:t>
        <w:br/>
        <w:t>* Main Topic: Correlation analysis, linear regression.</w:t>
        <w:br/>
        <w:t>* Subtopics: Correlation coefficient. Simple linear regression model. Interpretation of regression output.</w:t>
        <w:br/>
        <w:t>* Activity: Python lab: Performing correlation and regression analysis on a dataset.</w:t>
        <w:br/>
        <w:br/>
        <w:br/>
        <w:t>**Week 11:  Data Storytelling and Communication I**</w:t>
        <w:br/>
        <w:t>* Main Topic: Communicating data insights effectively.</w:t>
        <w:br/>
        <w:t>* Subtopics:  Creating effective presentations.  Tailoring communication to different audiences.</w:t>
        <w:br/>
        <w:t>* Activity:  Presentation preparation on a chosen dataset analysis.</w:t>
        <w:br/>
        <w:br/>
        <w:br/>
        <w:t>**Week 12:  Data Storytelling and Communication II**</w:t>
        <w:br/>
        <w:t>* Main Topic:  Presenting data findings.</w:t>
        <w:br/>
        <w:t>* Subtopics:  Visualizing key insights.  Storytelling techniques.</w:t>
        <w:br/>
        <w:t>* Activity:  In-class presentations and peer feedback.</w:t>
        <w:br/>
        <w:br/>
        <w:br/>
        <w:t>**Week 13:  Ethical Considerations in Data Analytics**</w:t>
        <w:br/>
        <w:t>* Main Topic:  Data privacy, bias in algorithms, responsible data use.</w:t>
        <w:br/>
        <w:t>* Subtopics: Ethical implications of data analysis. Data security and privacy regulations.</w:t>
        <w:br/>
        <w:t>* Activity:  Class discussion and ethical dilemma case study.</w:t>
        <w:br/>
        <w:br/>
        <w:br/>
        <w:t>**Week 14:  Introduction to Dashboarding (Optional)**</w:t>
        <w:br/>
        <w:t>* Main Topic: (Optional) Building dashboards using Power BI or Tableau.</w:t>
        <w:br/>
        <w:t>* Subtopics: (Optional)  Creating interactive dashboards.  Data visualization best practices for dashboards.</w:t>
        <w:br/>
        <w:t>* Activity: (Optional) Lab: Creating a simple dashboard using Power BI or Tableau.</w:t>
        <w:br/>
        <w:br/>
        <w:br/>
        <w:t>**Week 15: Final Project Presentations and Wrap-up**</w:t>
        <w:br/>
        <w:t>* Main Topic: Final project presentations and course review.</w:t>
        <w:br/>
        <w:t>* Subtopics:  Course summary. Q&amp;A.</w:t>
        <w:br/>
        <w:t>* Activity:  Final project presentations.  Final exam (optional).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