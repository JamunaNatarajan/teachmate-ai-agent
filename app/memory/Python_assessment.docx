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– Assessment Bank</w:t>
      </w:r>
    </w:p>
    <w:p>
      <w:r>
        <w:t>Generated on: 2025-06-18 13:26:55</w:t>
      </w:r>
    </w:p>
    <w:p>
      <w:r>
        <w:br/>
        <w:t>**Instructions:** Choose the best answer for each multiple-choice question.</w:t>
        <w:br/>
        <w:br/>
        <w:t>1. **What is a variable in Python?**</w:t>
        <w:br/>
        <w:t xml:space="preserve">    a) A fixed value that cannot be changed.</w:t>
        <w:br/>
        <w:t xml:space="preserve">    b) A named storage location for data.</w:t>
        <w:br/>
        <w:t xml:space="preserve">    c) A type of loop.</w:t>
        <w:br/>
        <w:t xml:space="preserve">    d) A function that performs a specific task.</w:t>
        <w:br/>
        <w:br/>
        <w:t>2. **Which of the following is a valid Python variable name?**</w:t>
        <w:br/>
        <w:t xml:space="preserve">    a) 1st_variable</w:t>
        <w:br/>
        <w:t xml:space="preserve">    b) my-variable</w:t>
        <w:br/>
        <w:t xml:space="preserve">    c) _my_variable</w:t>
        <w:br/>
        <w:t xml:space="preserve">    d) my variable</w:t>
        <w:br/>
        <w:br/>
        <w:t>3. **What happens if you try to use a variable that hasn't been assigned a value?**</w:t>
        <w:br/>
        <w:t xml:space="preserve">    a) The program continues without error.</w:t>
        <w:br/>
        <w:t xml:space="preserve">    b) The program prints a warning message.</w:t>
        <w:br/>
        <w:t xml:space="preserve">    c) The program terminates with a `NameError`.</w:t>
        <w:br/>
        <w:t xml:space="preserve">    d) The program assigns a default value of 0.</w:t>
        <w:br/>
        <w:br/>
        <w:t>4. **In Python, what does the equal sign (=) operator do when used with variables?**</w:t>
        <w:br/>
        <w:t xml:space="preserve">    a) Checks for equality.</w:t>
        <w:br/>
        <w:t xml:space="preserve">    b) Assigns a value to a variable.</w:t>
        <w:br/>
        <w:t xml:space="preserve">    c) Performs addition.</w:t>
        <w:br/>
        <w:t xml:space="preserve">    d) Performs subtraction.</w:t>
        <w:br/>
        <w:br/>
        <w:t>5. **Which data type is assigned to a variable declared as `x = 10`?**</w:t>
        <w:br/>
        <w:t xml:space="preserve">    a) String</w:t>
        <w:br/>
        <w:t xml:space="preserve">    b) Float</w:t>
        <w:br/>
        <w:t xml:space="preserve">    c) Boolean</w:t>
        <w:br/>
        <w:t xml:space="preserve">    d) Integer</w:t>
        <w:br/>
        <w:br/>
        <w:t>6. **What is the purpose of a variable's name?**</w:t>
        <w:br/>
        <w:t xml:space="preserve">    a) To make the code look more complicated.</w:t>
        <w:br/>
        <w:t xml:space="preserve">    b) To identify and access the data stored in the variable.</w:t>
        <w:br/>
        <w:t xml:space="preserve">    c) It has no specific purpose.</w:t>
        <w:br/>
        <w:t xml:space="preserve">    d) To specify the data type of the variable.</w:t>
        <w:br/>
        <w:br/>
        <w:br/>
        <w:t>7. **Which of the following is NOT a valid way to declare a variable in Python?**</w:t>
        <w:br/>
        <w:t xml:space="preserve">    a) `my_var = 5`</w:t>
        <w:br/>
        <w:t xml:space="preserve">    b) `MyVar = "Hello"`</w:t>
        <w:br/>
        <w:t xml:space="preserve">    c) `my-var = 10.5`</w:t>
        <w:br/>
        <w:t xml:space="preserve">    d) `_count = 0`</w:t>
        <w:br/>
        <w:br/>
        <w:t>8.  **Can a variable's value be changed after it's been assigned?**</w:t>
        <w:br/>
        <w:t xml:space="preserve">    a) No, variables are immutable in Python.</w:t>
        <w:br/>
        <w:t xml:space="preserve">    b) Yes, variables are mutable in Python.</w:t>
        <w:br/>
        <w:t xml:space="preserve">    c) Only if the data type remains the same.</w:t>
        <w:br/>
        <w:t xml:space="preserve">    d) Only if it's a global variable.</w:t>
        <w:br/>
        <w:br/>
        <w:br/>
        <w:t>9. **What keyword is used to indicate that a variable should have global scope?**</w:t>
        <w:br/>
        <w:t xml:space="preserve">    a) `local`</w:t>
        <w:br/>
        <w:t xml:space="preserve">    b) `global`</w:t>
        <w:br/>
        <w:t xml:space="preserve">    c) `variable`</w:t>
        <w:br/>
        <w:t xml:space="preserve">    d) `scope`</w:t>
        <w:br/>
        <w:br/>
        <w:br/>
        <w:t>10. **Which statement best describes the process of assigning a value to a variable?**</w:t>
        <w:br/>
        <w:t xml:space="preserve">     a)  It involves copying the value to a new memory location.</w:t>
        <w:br/>
        <w:t xml:space="preserve">     b) It is a direct alteration of an existing memory address.</w:t>
        <w:br/>
        <w:t xml:space="preserve">     c) It creates a variable name and links it to a location in memory containing the value.</w:t>
        <w:br/>
        <w:t xml:space="preserve">     d)  It depends on whether the variable is local or global.</w:t>
        <w:br/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