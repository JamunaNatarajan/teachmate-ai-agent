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Fundamentals of AI – Lesson Plan</w:t>
      </w:r>
    </w:p>
    <w:p>
      <w:r>
        <w:t>Generated on: 2025-06-03 09:10:24</w:t>
      </w:r>
    </w:p>
    <w:p>
      <w:r>
        <w:br/>
        <w:t>**Fundamentals of AI - 12 Week Lesson Plan (1-hour classes)**</w:t>
        <w:br/>
        <w:br/>
        <w:t>**Week 1: Introduction to Artificial Intelligence**</w:t>
        <w:br/>
        <w:br/>
        <w:t>* **Topic:** What is AI?  Defining AI, its history and subfields.</w:t>
        <w:br/>
        <w:t>* **Subtopics:**</w:t>
        <w:br/>
        <w:t xml:space="preserve">    * Defining Artificial Intelligence: Different perspectives and approaches.</w:t>
        <w:br/>
        <w:t xml:space="preserve">    * A brief history of AI: Key milestones and breakthroughs.</w:t>
        <w:br/>
        <w:t xml:space="preserve">    * Subfields of AI: Machine Learning, Deep Learning, Natural Language Processing, Computer Vision, Robotics (brief overview).</w:t>
        <w:br/>
        <w:t>* **Activities:** Brainstorming session on AI applications, short quiz on definitions.</w:t>
        <w:br/>
        <w:br/>
        <w:br/>
        <w:t>**Week 2:  Problem Solving and Search Algorithms**</w:t>
        <w:br/>
        <w:br/>
        <w:t>* **Topic:**  Solving problems with AI: Search techniques</w:t>
        <w:br/>
        <w:t>* **Subtopics:**</w:t>
        <w:br/>
        <w:t xml:space="preserve">    * Problem representation: States, actions, goals.</w:t>
        <w:br/>
        <w:t xml:space="preserve">    * Uninformed search: Breadth-first search, depth-first search.</w:t>
        <w:br/>
        <w:t xml:space="preserve">    * Informed search: A* search, heuristic functions (basic introduction).</w:t>
        <w:br/>
        <w:t>* **Activities:**  Simple problem-solving exercises (e.g., 8-puzzle), group discussion on heuristic function design.</w:t>
        <w:br/>
        <w:br/>
        <w:br/>
        <w:t>**Week 3: Knowledge Representation and Reasoning**</w:t>
        <w:br/>
        <w:br/>
        <w:t>* **Topic:** How AI represents and uses knowledge.</w:t>
        <w:br/>
        <w:t>* **Subtopics:**</w:t>
        <w:br/>
        <w:t xml:space="preserve">    *  Knowledge representation techniques: Semantic networks, ontologies, logic (propositional and first-order logic - basic introduction).</w:t>
        <w:br/>
        <w:t xml:space="preserve">    * Reasoning with knowledge: Inference rules, forward chaining, backward chaining.</w:t>
        <w:br/>
        <w:t>* **Activities:**  Building a simple semantic network, exercises on logical inference.</w:t>
        <w:br/>
        <w:br/>
        <w:br/>
        <w:t>**Week 4:  Machine Learning: Introduction and Supervised Learning**</w:t>
        <w:br/>
        <w:br/>
        <w:t>* **Topic:**  The basics of machine learning.</w:t>
        <w:br/>
        <w:t>* **Subtopics:**</w:t>
        <w:br/>
        <w:t xml:space="preserve">    * What is machine learning?  Types of machine learning (supervised, unsupervised, reinforcement).</w:t>
        <w:br/>
        <w:t xml:space="preserve">    * Supervised learning: Regression and classification problems.</w:t>
        <w:br/>
        <w:t xml:space="preserve">    * Simple linear regression example (visual explanation).</w:t>
        <w:br/>
        <w:t>* **Activities:**  Hands-on exercise with a simple linear regression model using a tool like Google Colab (pre-prepared dataset).</w:t>
        <w:br/>
        <w:br/>
        <w:br/>
        <w:t>**Week 5: Supervised Learning Algorithms**</w:t>
        <w:br/>
        <w:br/>
        <w:t>* **Topic:**  Exploring common supervised learning algorithms.</w:t>
        <w:br/>
        <w:t>* **Subtopics:**</w:t>
        <w:br/>
        <w:t xml:space="preserve">    *  Decision trees.</w:t>
        <w:br/>
        <w:t xml:space="preserve">    *  Support Vector Machines (SVM) – intuitive explanation.</w:t>
        <w:br/>
        <w:t xml:space="preserve">    *  Naive Bayes classifiers (basic concept).</w:t>
        <w:br/>
        <w:t>* **Activities:**  Interpreting decision tree visualizations, comparing different algorithms' strengths and weaknesses.</w:t>
        <w:br/>
        <w:br/>
        <w:br/>
        <w:t>**Week 6: Unsupervised Learning**</w:t>
        <w:br/>
        <w:br/>
        <w:t>* **Topic:** Discovering patterns in data without labels.</w:t>
        <w:br/>
        <w:t>* **Subtopics:**</w:t>
        <w:br/>
        <w:t xml:space="preserve">    * Clustering: K-means clustering (basic concept and visualization).</w:t>
        <w:br/>
        <w:t xml:space="preserve">    * Dimensionality reduction: Principal Component Analysis (PCA) – intuitive explanation.</w:t>
        <w:br/>
        <w:t>* **Activities:**  Visualizing K-means clustering results, interpreting PCA results on a simple dataset.</w:t>
        <w:br/>
        <w:br/>
        <w:br/>
        <w:t>**Week 7:  Evaluation Metrics for Machine Learning**</w:t>
        <w:br/>
        <w:br/>
        <w:t>* **Topic:**  Assessing the performance of machine learning models.</w:t>
        <w:br/>
        <w:t>* **Subtopics:**</w:t>
        <w:br/>
        <w:t xml:space="preserve">    * Accuracy, precision, recall, F1-score.</w:t>
        <w:br/>
        <w:t xml:space="preserve">    * Confusion matrices.</w:t>
        <w:br/>
        <w:t xml:space="preserve">    * ROC curves (basic understanding).</w:t>
        <w:br/>
        <w:t>* **Activities:** Calculating evaluation metrics for a given confusion matrix, interpreting ROC curves.</w:t>
        <w:br/>
        <w:br/>
        <w:br/>
        <w:t>**Week 8:  Introduction to Deep Learning**</w:t>
        <w:br/>
        <w:br/>
        <w:t>* **Topic:**  Neural networks and deep learning.</w:t>
        <w:br/>
        <w:t>* **Subtopics:**</w:t>
        <w:br/>
        <w:t xml:space="preserve">    *  Perceptrons and multi-layer perceptrons.</w:t>
        <w:br/>
        <w:t xml:space="preserve">    *  Activation functions (sigmoid, ReLU).</w:t>
        <w:br/>
        <w:t xml:space="preserve">    *  Backpropagation (high-level understanding).</w:t>
        <w:br/>
        <w:t>* **Activities:**  Visualizing a simple neural network, understanding the flow of information.</w:t>
        <w:br/>
        <w:br/>
        <w:br/>
        <w:t>**Week 9:  Convolutional Neural Networks (CNNs)**</w:t>
        <w:br/>
        <w:br/>
        <w:t>* **Topic:**  Deep learning for image processing.</w:t>
        <w:br/>
        <w:t>* **Subtopics:**</w:t>
        <w:br/>
        <w:t xml:space="preserve">    *  Architecture of CNNs: Convolutional layers, pooling layers.</w:t>
        <w:br/>
        <w:t xml:space="preserve">    *  Applications of CNNs: Image classification, object detection.</w:t>
        <w:br/>
        <w:t>* **Activities:**  Analyzing pre-trained CNN models (e.g., using TensorFlow Hub), understanding their applications.</w:t>
        <w:br/>
        <w:br/>
        <w:br/>
        <w:t>**Week 10: Recurrent Neural Networks (RNNs)**</w:t>
        <w:br/>
        <w:br/>
        <w:t>* **Topic:**  Deep learning for sequential data.</w:t>
        <w:br/>
        <w:t>* **Subtopics:**</w:t>
        <w:br/>
        <w:t xml:space="preserve">    *  Architecture of RNNs: Hidden states, time steps.</w:t>
        <w:br/>
        <w:t xml:space="preserve">    *  Applications of RNNs: Natural language processing, time series analysis.</w:t>
        <w:br/>
        <w:t>* **Activities:**  Understanding the concept of sequence processing, exploring simple RNN examples.</w:t>
        <w:br/>
        <w:br/>
        <w:br/>
        <w:t>**Week 11:  Natural Language Processing (NLP) Fundamentals**</w:t>
        <w:br/>
        <w:br/>
        <w:t>* **Topic:**  Working with text data.</w:t>
        <w:br/>
        <w:t>* **Subtopics:**</w:t>
        <w:br/>
        <w:t xml:space="preserve">    *  Tokenization, stemming, lemmatization.</w:t>
        <w:br/>
        <w:t xml:space="preserve">    *  Word embeddings (Word2Vec, GloVe - conceptual understanding).</w:t>
        <w:br/>
        <w:t xml:space="preserve">    *  Sentiment analysis (basic techniques).</w:t>
        <w:br/>
        <w:t>* **Activities:**  Simple text preprocessing exercises, exploring pre-trained word embeddings.</w:t>
        <w:br/>
        <w:br/>
        <w:br/>
        <w:t>**Week 12:  Ethical Considerations and Future of AI**</w:t>
        <w:br/>
        <w:br/>
        <w:t>* **Topic:**  Responsible AI development and future trends.</w:t>
        <w:br/>
        <w:t>* **Subtopics:**</w:t>
        <w:br/>
        <w:t xml:space="preserve">    *  Bias in AI systems.</w:t>
        <w:br/>
        <w:t xml:space="preserve">    *  Privacy concerns.</w:t>
        <w:br/>
        <w:t xml:space="preserve">    *  Job displacement and societal impact.</w:t>
        <w:br/>
        <w:t xml:space="preserve">    *  Future directions in AI research.</w:t>
        <w:br/>
        <w:t>* **Activities:**  Class discussion on ethical dilemmas, brainstorming future applications of AI.</w:t>
        <w:br/>
        <w:br/>
        <w:br/>
        <w:t>**Note:** This is a suggested plan.  The specific activities and level of detail will need adjustment based on the students' progress and the available resources.  Consider incorporating hands-on exercises and projects throughout the course to enhance learning.  The use of online tools like Google Colab or similar platforms is highly recommended for practical sessions.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