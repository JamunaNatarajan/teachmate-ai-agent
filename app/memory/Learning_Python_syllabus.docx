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Syllabus</w:t>
      </w:r>
    </w:p>
    <w:p>
      <w:r>
        <w:t>Generated on: 2025-06-18 13:24:38</w:t>
      </w:r>
    </w:p>
    <w:p>
      <w:r>
        <w:br/>
        <w:t>**Learning Python - 15-Week Syllabus**</w:t>
        <w:br/>
        <w:br/>
        <w:t>**Course Objectives:**  Understand Python Syntax &amp; Structure; Write Python Programs; Use Data Types &amp; Operators Effectively; Implement Control Structures; Modularize Code with Functions &amp; Modules; Handle Errors &amp; Exceptions; Apply Object-Oriented Programming (OOP); Work with Libraries &amp; Packages; Manipulate Files &amp; Data; Build Real-world Mini Projects.</w:t>
        <w:br/>
        <w:br/>
        <w:br/>
        <w:t>**Week 1: Introduction to Python &amp; Setting up your environment**</w:t>
        <w:br/>
        <w:t>* Main Topic: Introduction to Python, Setting up Development Environment (IDE/Text Editor)</w:t>
        <w:br/>
        <w:t>* Subtopics: What is Python?, Why Python?, Installing Python, Choosing an IDE (VS Code, PyCharm, Thonny),  Hello World program.</w:t>
        <w:br/>
        <w:t>* Activity:  Setup Quiz &amp; First Python Program</w:t>
        <w:br/>
        <w:br/>
        <w:br/>
        <w:t>**Week 2: Basic Syntax and Data Types**</w:t>
        <w:br/>
        <w:t>* Main Topic: Variables, Data Types, Operators</w:t>
        <w:br/>
        <w:t>* Subtopics:  Variables and assignment, Integers, Floats, Strings, Booleans, Basic Arithmetic Operators, Type Conversion.</w:t>
        <w:br/>
        <w:t>* Activity:  Data Type Exercises &amp; Simple Calculator Lab</w:t>
        <w:br/>
        <w:br/>
        <w:br/>
        <w:t>**Week 3: String Manipulation and Operators**</w:t>
        <w:br/>
        <w:t>* Main Topic: Working with Strings</w:t>
        <w:br/>
        <w:t>* Subtopics: String slicing, String methods (upper(), lower(), split(), join()), String formatting, Comparison operators.</w:t>
        <w:br/>
        <w:t>* Activity: String Manipulation Quiz &amp; Case Study: Analyzing Text Data</w:t>
        <w:br/>
        <w:br/>
        <w:br/>
        <w:t>**Week 4: Control Flow: Conditional Statements**</w:t>
        <w:br/>
        <w:t>* Main Topic: Conditional Statements</w:t>
        <w:br/>
        <w:t>* Subtopics: if, elif, else statements, Nested conditional statements, Boolean logic (and, or, not).</w:t>
        <w:br/>
        <w:t>* Activity: Conditional Logic Exercises &amp; "Number Guessing Game" Lab</w:t>
        <w:br/>
        <w:br/>
        <w:br/>
        <w:t>**Week 5: Control Flow: Loops**</w:t>
        <w:br/>
        <w:t>* Main Topic: Loops and Iterations</w:t>
        <w:br/>
        <w:t>* Subtopics: for loops, while loops, break and continue statements, Looping through sequences (strings, lists).</w:t>
        <w:br/>
        <w:t>* Activity: Looping Exercises &amp; "Fibonacci Sequence Generator" Lab</w:t>
        <w:br/>
        <w:br/>
        <w:br/>
        <w:t>**Week 6: Lists, Tuples, and Sets**</w:t>
        <w:br/>
        <w:t>* Main Topic: Working with Collections</w:t>
        <w:br/>
        <w:t>* Subtopics: Lists (creation, manipulation, methods), Tuples (immutability), Sets (unique elements, set operations).</w:t>
        <w:br/>
        <w:t>* Activity: Collection Manipulation Exercises &amp; "Student Grade Manager" Lab (using lists)</w:t>
        <w:br/>
        <w:br/>
        <w:br/>
        <w:t>**Week 7: Dictionaries**</w:t>
        <w:br/>
        <w:t>* Main Topic: Dictionaries and Data Structures</w:t>
        <w:br/>
        <w:t>* Subtopics: Dictionary creation, accessing values, methods (keys(), values(), items()), iterating through dictionaries.</w:t>
        <w:br/>
        <w:t>* Activity: Dictionary Exercises &amp; "Contact Book" Lab</w:t>
        <w:br/>
        <w:br/>
        <w:br/>
        <w:t>**Week 8: Functions**</w:t>
        <w:br/>
        <w:t>* Main Topic: Functions and Modular Programming</w:t>
        <w:br/>
        <w:t>* Subtopics: Defining functions, parameters and arguments, return values, scope, docstrings.</w:t>
        <w:br/>
        <w:t>* Activity: Function Exercises &amp; "Simple Math Library" Lab</w:t>
        <w:br/>
        <w:br/>
        <w:br/>
        <w:t>**Week 9: Modules and Packages**</w:t>
        <w:br/>
        <w:t>* Main Topic: Using Modules and Packages</w:t>
        <w:br/>
        <w:t>* Subtopics: Importing modules, using built-in modules (math, random, os), installing packages with pip, using external packages.</w:t>
        <w:br/>
        <w:t>* Activity: Module Usage Exercises &amp; "Dice Rolling Simulator" Lab (using random module)</w:t>
        <w:br/>
        <w:br/>
        <w:br/>
        <w:t>**Week 10: Exception Handling**</w:t>
        <w:br/>
        <w:t>* Main Topic: Error Handling and Exceptions</w:t>
        <w:br/>
        <w:t>* Subtopics: try, except, else, finally blocks, common exceptions (TypeError, ValueError, FileNotFoundError).</w:t>
        <w:br/>
        <w:t>* Activity: Exception Handling Exercises &amp; "Robust File Reader" Lab</w:t>
        <w:br/>
        <w:br/>
        <w:br/>
        <w:t>**Week 11: Introduction to Object-Oriented Programming (OOP)**</w:t>
        <w:br/>
        <w:t>* Main Topic: Classes and Objects</w:t>
        <w:br/>
        <w:t>* Subtopics: Defining classes, creating objects, attributes, methods, constructors (`__init__`).</w:t>
        <w:br/>
        <w:t>* Activity: OOP Basics Exercises &amp; "Simple Animal Class" Lab</w:t>
        <w:br/>
        <w:br/>
        <w:br/>
        <w:t>**Week 12: OOP: Inheritance and Encapsulation**</w:t>
        <w:br/>
        <w:t>* Main Topic: OOP Principles</w:t>
        <w:br/>
        <w:t>* Subtopics: Inheritance (creating subclasses), encapsulation (data hiding), polymorphism.</w:t>
        <w:br/>
        <w:t>* Activity: OOP Principles Exercises &amp; "Shape Inheritance" Lab</w:t>
        <w:br/>
        <w:br/>
        <w:br/>
        <w:t>**Week 13: File I/O and Data Serialization**</w:t>
        <w:br/>
        <w:t>* Main Topic: File Handling and Data Manipulation</w:t>
        <w:br/>
        <w:t>* Subtopics: Reading and writing files, working with CSV files, working with JSON files.</w:t>
        <w:br/>
        <w:t>* Activity: File I/O Exercises &amp; "Data Parser" Lab (CSV or JSON)</w:t>
        <w:br/>
        <w:br/>
        <w:br/>
        <w:t>**Week 14: Mini-Project 1: Calculator or Quiz App**</w:t>
        <w:br/>
        <w:t>* Main Topic: Project Development</w:t>
        <w:br/>
        <w:t>* Subtopics:  Design, implementation, testing.</w:t>
        <w:br/>
        <w:t>* Activity:  Mini-Project 1:  Develop a calculator or quiz application</w:t>
        <w:br/>
        <w:br/>
        <w:br/>
        <w:t>**Week 15: Mini-Project 2: Data Parser or Other Application**</w:t>
        <w:br/>
        <w:t>* Main Topic: Project Development &amp; Review</w:t>
        <w:br/>
        <w:t>* Subtopics:  Design, implementation, testing, presentation.</w:t>
        <w:br/>
        <w:t>* Activity: Mini-Project 2: Develop a data parser or another application of your choice; Final Project Presentations.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