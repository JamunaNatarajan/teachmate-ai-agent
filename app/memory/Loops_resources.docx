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Loops – Suggested Resources</w:t>
      </w:r>
    </w:p>
    <w:p>
      <w:r>
        <w:t>Generated on: 2025-06-18 13:27:24</w:t>
      </w:r>
    </w:p>
    <w:p>
      <w:r>
        <w:br/>
        <w:t>## Curated Resources for Teaching "Loops" to Beginners</w:t>
        <w:br/>
        <w:br/>
        <w:t>This resource list focuses on teaching the concept of loops to beginner programmers, utilizing various media formats suitable for classroom use.  The resources are categorized for easy navigation.  Note that while I strive to provide open-access content, access limitations may occasionally occur due to publisher restrictions.</w:t>
        <w:br/>
        <w:br/>
        <w:t>**I. YouTube Videos:**</w:t>
        <w:br/>
        <w:br/>
        <w:t>* **Khan Academy:** Search "Khan Academy loops" on YouTube. Khan Academy offers excellent introductory programming videos, often featuring visual explanations of loops (for, while, etc.) across various programming languages (Python, JavaScript, etc.). Look for videos explicitly covering loop concepts for beginners, often broken down into smaller, manageable segments.  (No specific URL as the search is dynamic)</w:t>
        <w:br/>
        <w:br/>
        <w:t>* **FreeCodeCamp.org:** Search "FreeCodeCamp loops tutorial" on YouTube. FreeCodeCamp provides numerous tutorials on programming fundamentals, including comprehensive explanations of loops with practical coding examples.  (No specific URL as the search is dynamic)</w:t>
        <w:br/>
        <w:br/>
        <w:t>* **The Coding Train (Daniel Shiffman):**  Shiffman's channel uses Processing (a visual programming language) and p5.js to illustrate programming concepts engagingly. Search for "Coding Train loops" to find videos visualizing how loops work and their application in creating animations or patterns. (No specific URL as the search is dynamic)</w:t>
        <w:br/>
        <w:br/>
        <w:br/>
        <w:t>**II. PDFs &amp; Slides (PPT):**</w:t>
        <w:br/>
        <w:br/>
        <w:t>Finding openly accessible, high-quality PDFs and PPTs specifically designed for beginner loop instruction can be challenging. Many good resources are often embedded within larger course materials.  However, a strong strategy is to:</w:t>
        <w:br/>
        <w:br/>
        <w:t>* **Search academic repositories:** Explore repositories like Google Scholar, ResearchGate, and Academia.edu using keywords like "teaching loops programming beginners," "introductory programming loop examples," or "computer science education loops." Filter for PDFs or presentations.  This approach will require careful curation to select materials suitable for the beginner level.  (No specific links as searches will vary)</w:t>
        <w:br/>
        <w:br/>
        <w:t>* **Leverage open educational resources (OER) websites:**  Websites like OER Commons may have relevant materials. Search for "programming loops" within their repository, filtering by resource type (PDF, presentation). (OER Commons URL: [https://www.oercommons.org/](https://www.oercommons.org/))</w:t>
        <w:br/>
        <w:br/>
        <w:br/>
        <w:t>**III. Blogs:**</w:t>
        <w:br/>
        <w:br/>
        <w:t>* **Blogs from coding tutorial websites:** Websites like Codecademy, Tutorialspoint, and GeeksforGeeks often have blog posts explaining loop concepts with examples. Search their blogs for "for loop tutorial," "while loop explained," or similar terms, making sure to choose beginner-friendly articles. (Specific URLs vary depending on the site and article; direct search on these sites is advised)</w:t>
        <w:br/>
        <w:br/>
        <w:t>* **Personal programming blogs:** Many experienced programmers maintain blogs.  Searching for "loops for beginners tutorial" or "understanding loops in programming" might reveal relevant articles, but carefully assess the author's credibility and the clarity of the explanation before using it.</w:t>
        <w:br/>
        <w:br/>
        <w:br/>
        <w:t>**IV. Case Studies &amp; Research Papers (Less Directly Applicable to Beginners):**</w:t>
        <w:br/>
        <w:br/>
        <w:t>While research papers focusing on *teaching* loops to beginners are rare, papers on the effectiveness of different teaching methods in computer science education might provide valuable insights for educators.  Searching databases like IEEE Xplore, ACM Digital Library, or ScienceDirect for terms like "computer science education pedagogy," "loop comprehension in programming," or "teaching programming concepts to novices" might yield relevant studies.  However, this level of resource is usually geared towards educators and researchers, not directly for use in beginner classrooms.</w:t>
        <w:br/>
        <w:br/>
        <w:br/>
        <w:t>**Teaching Strategies:**</w:t>
        <w:br/>
        <w:br/>
        <w:t>Regardless of the resources chosen, effective teaching requires:</w:t>
        <w:br/>
        <w:br/>
        <w:t>* **Visual aids:** Diagrams, animations, and interactive simulations greatly enhance understanding.</w:t>
        <w:br/>
        <w:t>* **Real-world examples:** Relate loops to everyday tasks (e.g., repeating a chore, counting objects).</w:t>
        <w:br/>
        <w:t>* **Gradual complexity:** Start with simple loops and gradually introduce more complex variations.</w:t>
        <w:br/>
        <w:t>* **Hands-on practice:** Ample coding exercises and projects are crucial for reinforcement.</w:t>
        <w:br/>
        <w:t>* **Debugging skills:**  Teach students how to identify and fix common loop errors.</w:t>
        <w:br/>
        <w:br/>
        <w:br/>
        <w:t>This curated list provides a starting point.  Remember to preview and assess the quality and appropriateness of any resource before sharing it with your students.  A balanced approach using a mix of video explanations, visual aids, and practical coding exercises will likely lead to the most effective learning experience.</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