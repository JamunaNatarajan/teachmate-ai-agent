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Learning Python – Weekly Feedback Summary</w:t>
      </w:r>
    </w:p>
    <w:p>
      <w:r>
        <w:t>Generated on: 2025-06-18 13:28:47</w:t>
      </w:r>
    </w:p>
    <w:p>
      <w:r>
        <w:br/>
        <w:t>To address the challenges students faced with Object-Oriented Programming (OOP) concepts, I suggest the following improvements for the "Learning Python" course:</w:t>
        <w:br/>
        <w:br/>
        <w:t>1. **Enhanced Introductory Material on OOP:**  Before diving into inheritance, `__init__`, and polymorphism, dedicate a dedicated session solely focused on fundamental OOP principles.  This session should include:  (a)  A clear, concise explanation of what OOP is and why it's used, with relatable examples outside of programming; (b)  A gradual introduction to classes and objects, using simple, visual analogies; (c)  Hands-on exercises involving creating simple classes and interacting with their attributes and methods, *before* introducing inheritance. This phased approach will build a stronger foundational understanding before tackling more complex topics.</w:t>
        <w:br/>
        <w:br/>
        <w:t>2. **More Graded Practice Exercises:** Incorporate a series of progressively challenging exercises on OOP. Start with simple exercises focusing on creating classes and using `__init__` to initialize attributes. Then, gradually introduce exercises involving inheritance and polymorphism. Provide detailed solutions and explanations for each exercise, allowing students to identify their mistakes and understand the correct approach. Consider offering optional, more challenging exercises for advanced learners.</w:t>
        <w:br/>
        <w:br/>
        <w:t>3. **Visual Aids and Real-World Examples:**  OOP concepts can be abstract.  Supplement the lectures with visual aids like diagrams illustrating inheritance hierarchies and class relationships.  Furthermore, use real-world analogies to explain complex concepts. For example, explain inheritance using the concept of a "parent-child" relationship in a family, where the child inherits traits from the parent.  Similarly, demonstrate polymorphism with examples from everyday life, like different shapes having different area calculations.</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