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Assessment Bank</w:t>
      </w:r>
    </w:p>
    <w:p>
      <w:r>
        <w:t>Generated on: 2025-06-16 14:03:26</w:t>
      </w:r>
    </w:p>
    <w:p>
      <w:r>
        <w:br/>
        <w:t>**Learning Python: Variables - Remember Level MCQs**</w:t>
        <w:br/>
        <w:br/>
        <w:t>**Instructions:** Choose the best answer for each multiple-choice question.</w:t>
        <w:br/>
        <w:br/>
        <w:t>1.  What is the primary purpose of a variable in Python?</w:t>
        <w:br/>
        <w:t xml:space="preserve">    a) To store a single character</w:t>
        <w:br/>
        <w:t xml:space="preserve">    b) To perform calculations</w:t>
        <w:br/>
        <w:t xml:space="preserve">    c) To store data values</w:t>
        <w:br/>
        <w:t xml:space="preserve">    d) To define a function</w:t>
        <w:br/>
        <w:br/>
        <w:t>2. Which of the following is a valid Python variable name?</w:t>
        <w:br/>
        <w:t xml:space="preserve">    a) 1st_variable</w:t>
        <w:br/>
        <w:t xml:space="preserve">    b) my-variable</w:t>
        <w:br/>
        <w:t xml:space="preserve">    c) _my_variable</w:t>
        <w:br/>
        <w:t xml:space="preserve">    d) my variable</w:t>
        <w:br/>
        <w:br/>
        <w:t>3. What happens when you assign a value to a variable that already exists in Python?</w:t>
        <w:br/>
        <w:t xml:space="preserve">    a) An error occurs.</w:t>
        <w:br/>
        <w:t xml:space="preserve">    b) The old value is overwritten.</w:t>
        <w:br/>
        <w:t xml:space="preserve">    c) A new variable is created.</w:t>
        <w:br/>
        <w:t xml:space="preserve">    d) The program ignores the assignment.</w:t>
        <w:br/>
        <w:br/>
        <w:t>4.  Which data type is automatically assigned to a variable when you assign the value `10` to it?</w:t>
        <w:br/>
        <w:t xml:space="preserve">    a) String</w:t>
        <w:br/>
        <w:t xml:space="preserve">    b) Float</w:t>
        <w:br/>
        <w:t xml:space="preserve">    c) Integer</w:t>
        <w:br/>
        <w:t xml:space="preserve">    d) Boolean</w:t>
        <w:br/>
        <w:br/>
        <w:t>5.  What is the correct way to assign the string "Hello, world!" to a variable named `message`?</w:t>
        <w:br/>
        <w:t xml:space="preserve">    a) message = "Hello, world!"</w:t>
        <w:br/>
        <w:t xml:space="preserve">    b) "Hello, world!" = message</w:t>
        <w:br/>
        <w:t xml:space="preserve">    c) message := "Hello, world!"</w:t>
        <w:br/>
        <w:t xml:space="preserve">    d) message = 'Hello, world!'</w:t>
        <w:br/>
        <w:br/>
        <w:br/>
        <w:t>6.  What keyword is used to explicitly specify the data type of a variable in Python (Hint: consider type hinting, often used in advanced Python)?</w:t>
        <w:br/>
        <w:t xml:space="preserve">    a) `var`</w:t>
        <w:br/>
        <w:t xml:space="preserve">    b) `type`</w:t>
        <w:br/>
        <w:t xml:space="preserve">    c) `def`</w:t>
        <w:br/>
        <w:t xml:space="preserve">    d) `:`</w:t>
        <w:br/>
        <w:br/>
        <w:br/>
        <w:t>7. A variable named `count` is assigned the value `5`.  What data type is `count`?</w:t>
        <w:br/>
        <w:t xml:space="preserve">    a) String</w:t>
        <w:br/>
        <w:t xml:space="preserve">    b) Float</w:t>
        <w:br/>
        <w:t xml:space="preserve">    c) Integer</w:t>
        <w:br/>
        <w:t xml:space="preserve">    d) Boolean</w:t>
        <w:br/>
        <w:br/>
        <w:t>8.  If you try to use a variable that hasn't been assigned a value, what will happen?</w:t>
        <w:br/>
        <w:t xml:space="preserve">    a) The program will automatically assign 0 to the variable.</w:t>
        <w:br/>
        <w:t xml:space="preserve">    b) The program will automatically assign an empty string to the variable.</w:t>
        <w:br/>
        <w:t xml:space="preserve">    c) A `NameError` will occur.</w:t>
        <w:br/>
        <w:t xml:space="preserve">    d) The program will continue without issue.</w:t>
        <w:br/>
        <w:br/>
        <w:br/>
        <w:t>9. Which of the following is an example of a valid Python variable assignment?</w:t>
        <w:br/>
        <w:t xml:space="preserve">    a) `x = 10; y = 20; z = x + y`</w:t>
        <w:br/>
        <w:t xml:space="preserve">    b) `x = 10 y = 20`</w:t>
        <w:br/>
        <w:t xml:space="preserve">    c) `10 = x`</w:t>
        <w:br/>
        <w:t xml:space="preserve">    d) `x = 10, y = 20, z = x + y`</w:t>
        <w:br/>
        <w:br/>
        <w:t>10.  Variables in Python are:</w:t>
        <w:br/>
        <w:t xml:space="preserve">    a)  Statically typed</w:t>
        <w:br/>
        <w:t xml:space="preserve">    b)  Dynamically typed</w:t>
        <w:br/>
        <w:t xml:space="preserve">    c)  Always integers</w:t>
        <w:br/>
        <w:t xml:space="preserve">    d)  Always strings</w:t>
        <w:br/>
        <w:br/>
        <w:br/>
        <w:t>**Answer Key:**</w:t>
        <w:br/>
        <w:t>1.  c)</w:t>
        <w:br/>
        <w:t>2.  c)</w:t>
        <w:br/>
        <w:t>3.  b)</w:t>
        <w:br/>
        <w:t>4.  c)</w:t>
        <w:br/>
        <w:t>5.  a) or d) (Both are correct)</w:t>
        <w:br/>
        <w:t>6.  d)  (Type hinting uses `:` but it's not strictly a keyword like `def` or mandatory)</w:t>
        <w:br/>
        <w:t>7.  c)</w:t>
        <w:br/>
        <w:t>8.  c)</w:t>
        <w:br/>
        <w:t>9.  a)</w:t>
        <w:br/>
        <w:t>10. b)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