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Learning Python – Curated Content – Lesson Plan</w:t>
      </w:r>
    </w:p>
    <w:p>
      <w:r>
        <w:t>Generated on: 2025-06-12 13:11:06</w:t>
      </w:r>
    </w:p>
    <w:p>
      <w:r>
        <w:br/>
        <w:t>## Learning Python – Curated Content: 12-Week Lesson Plan (1-hour sessions)</w:t>
        <w:br/>
        <w:br/>
        <w:t>**Week 1: Introduction to Python &amp; Setting up your Environment**</w:t>
        <w:br/>
        <w:br/>
        <w:t>* **Topic:** Introduction to Python, its applications, and setting up the development environment.</w:t>
        <w:br/>
        <w:t>* **Subtopics:**</w:t>
        <w:br/>
        <w:t xml:space="preserve">    * What is Python?  Why learn Python?</w:t>
        <w:br/>
        <w:t xml:space="preserve">    * Installing Python (choosing the correct version, verifying installation).</w:t>
        <w:br/>
        <w:t xml:space="preserve">    * Choosing an IDE (e.g., VS Code, PyCharm, Thonny) and setting it up.</w:t>
        <w:br/>
        <w:t xml:space="preserve">    * Running your first "Hello, World!" program.</w:t>
        <w:br/>
        <w:t>* **Activities:** Installing Python, setting up the IDE, writing and running a simple print statement.</w:t>
        <w:br/>
        <w:br/>
        <w:br/>
        <w:t>**Week 2: Basic Syntax, Data Types, and Operators**</w:t>
        <w:br/>
        <w:br/>
        <w:t>* **Topic:** Understanding Python's syntax, variables, and basic data types.</w:t>
        <w:br/>
        <w:t>* **Subtopics:**</w:t>
        <w:br/>
        <w:t xml:space="preserve">    * Variables and assignments.</w:t>
        <w:br/>
        <w:t xml:space="preserve">    * Data types: integers, floats, strings, booleans.</w:t>
        <w:br/>
        <w:t xml:space="preserve">    * Operators: arithmetic, comparison, logical, assignment.</w:t>
        <w:br/>
        <w:t xml:space="preserve">    * Basic input/output using `print()` and `input()`.</w:t>
        <w:br/>
        <w:t>* **Activities:**  Practice exercises involving variable assignments, calculations, and type conversions. Create a simple calculator program.</w:t>
        <w:br/>
        <w:br/>
        <w:br/>
        <w:t>**Week 3: Strings and String Manipulation**</w:t>
        <w:br/>
        <w:br/>
        <w:t>* **Topic:** Working with strings and string manipulation techniques.</w:t>
        <w:br/>
        <w:t>* **Subtopics:**</w:t>
        <w:br/>
        <w:t xml:space="preserve">    * String operations: concatenation, slicing, indexing.</w:t>
        <w:br/>
        <w:t xml:space="preserve">    * String methods: `upper()`, `lower()`, `split()`, `strip()`, etc.</w:t>
        <w:br/>
        <w:t xml:space="preserve">    * String formatting.</w:t>
        <w:br/>
        <w:t>* **Activities:** Exercises on string manipulation, creating a program that reverses a string, or extracts specific parts of a sentence.</w:t>
        <w:br/>
        <w:br/>
        <w:br/>
        <w:t>**Week 4: Control Flow: Conditional Statements**</w:t>
        <w:br/>
        <w:br/>
        <w:t>* **Topic:** Controlling program flow using conditional statements.</w:t>
        <w:br/>
        <w:t>* **Subtopics:**</w:t>
        <w:br/>
        <w:t xml:space="preserve">    * `if`, `elif`, `else` statements.</w:t>
        <w:br/>
        <w:t xml:space="preserve">    * Nested conditional statements.</w:t>
        <w:br/>
        <w:t xml:space="preserve">    * Boolean logic and operator precedence.</w:t>
        <w:br/>
        <w:t>* **Activities:**  Write programs with different conditional scenarios (e.g., a program that determines if a number is even or odd, a simple grade calculator).</w:t>
        <w:br/>
        <w:br/>
        <w:br/>
        <w:t>**Week 5: Control Flow: Loops**</w:t>
        <w:br/>
        <w:br/>
        <w:t>* **Topic:** Using loops for repetitive tasks.</w:t>
        <w:br/>
        <w:t>* **Subtopics:**</w:t>
        <w:br/>
        <w:t xml:space="preserve">    * `for` loops (iterating over sequences).</w:t>
        <w:br/>
        <w:t xml:space="preserve">    * `while` loops (conditional iteration).</w:t>
        <w:br/>
        <w:t xml:space="preserve">    * Loop control statements (`break`, `continue`).</w:t>
        <w:br/>
        <w:t>* **Activities:** Write programs to calculate the sum of numbers in a range, print patterns using loops, simulate simple games using loops.</w:t>
        <w:br/>
        <w:br/>
        <w:br/>
        <w:t>**Week 6: Lists, Tuples, and Dictionaries**</w:t>
        <w:br/>
        <w:br/>
        <w:t>* **Topic:** Working with different collection data types.</w:t>
        <w:br/>
        <w:t>* **Subtopics:**</w:t>
        <w:br/>
        <w:t xml:space="preserve">    * Lists: creating, accessing, modifying, methods.</w:t>
        <w:br/>
        <w:t xml:space="preserve">    * Tuples: creating, accessing, immutability.</w:t>
        <w:br/>
        <w:t xml:space="preserve">    * Dictionaries: key-value pairs, accessing, methods.</w:t>
        <w:br/>
        <w:t>* **Activities:**  Practice exercises involving list manipulation, dictionary lookups, and creating a simple address book program using dictionaries.</w:t>
        <w:br/>
        <w:br/>
        <w:br/>
        <w:t>**Week 7: Functions and Modular Programming**</w:t>
        <w:br/>
        <w:br/>
        <w:t>* **Topic:** Creating reusable code blocks and modularizing programs.</w:t>
        <w:br/>
        <w:t>* **Subtopics:**</w:t>
        <w:br/>
        <w:t xml:space="preserve">    * Defining functions.</w:t>
        <w:br/>
        <w:t xml:space="preserve">    * Function parameters and arguments.</w:t>
        <w:br/>
        <w:t xml:space="preserve">    * Return values.</w:t>
        <w:br/>
        <w:t xml:space="preserve">    * Scope and lifetime of variables.</w:t>
        <w:br/>
        <w:t>* **Activities:**  Write functions for common tasks (e.g., calculating area, checking prime numbers), and create a program that uses multiple functions to perform a task.</w:t>
        <w:br/>
        <w:br/>
        <w:br/>
        <w:t>**Week 8: Modules and Packages**</w:t>
        <w:br/>
        <w:br/>
        <w:t>* **Topic:**  Utilizing pre-built functionalities and external libraries.</w:t>
        <w:br/>
        <w:t>* **Subtopics:**</w:t>
        <w:br/>
        <w:t xml:space="preserve">    * Importing modules (e.g., `math`, `random`, `datetime`).</w:t>
        <w:br/>
        <w:t xml:space="preserve">    * Using built-in functions from modules.</w:t>
        <w:br/>
        <w:t xml:space="preserve">    * Installing packages using pip.</w:t>
        <w:br/>
        <w:t xml:space="preserve">    * Introduction to a popular package (e.g., `requests`).</w:t>
        <w:br/>
        <w:t>* **Activities:**  Use modules for mathematical calculations, random number generation, and date/time manipulation. Install and use a simple package.</w:t>
        <w:br/>
        <w:br/>
        <w:br/>
        <w:t>**Week 9: Exception Handling**</w:t>
        <w:br/>
        <w:br/>
        <w:t>* **Topic:** Handling errors gracefully.</w:t>
        <w:br/>
        <w:t>* **Subtopics:**</w:t>
        <w:br/>
        <w:t xml:space="preserve">    * `try`, `except`, `finally` blocks.</w:t>
        <w:br/>
        <w:t xml:space="preserve">    * Handling specific exceptions.</w:t>
        <w:br/>
        <w:t xml:space="preserve">    * Raising exceptions.</w:t>
        <w:br/>
        <w:t>* **Activities:** Write programs that handle potential errors (e.g., file not found, division by zero) and provide informative error messages.</w:t>
        <w:br/>
        <w:br/>
        <w:br/>
        <w:t>**Week 10: File Input/Output and Data Handling (CSV/JSON)**</w:t>
        <w:br/>
        <w:br/>
        <w:t>* **Topic:** Reading and writing files and working with structured data.</w:t>
        <w:br/>
        <w:t>* **Subtopics:**</w:t>
        <w:br/>
        <w:t xml:space="preserve">    * Reading and writing text files.</w:t>
        <w:br/>
        <w:t xml:space="preserve">    * Working with CSV files using the `csv` module.</w:t>
        <w:br/>
        <w:t xml:space="preserve">    * Working with JSON files using the `json` module.</w:t>
        <w:br/>
        <w:t>* **Activities:** Create programs that read and write data to text files, parse data from CSV files, and create JSON files.</w:t>
        <w:br/>
        <w:br/>
        <w:br/>
        <w:t>**Week 11: Introduction to Object-Oriented Programming (OOP)**</w:t>
        <w:br/>
        <w:br/>
        <w:t>* **Topic:**  Fundamentals of OOP concepts in Python.</w:t>
        <w:br/>
        <w:t>* **Subtopics:**</w:t>
        <w:br/>
        <w:t xml:space="preserve">    * Classes and objects.</w:t>
        <w:br/>
        <w:t xml:space="preserve">    * Attributes and methods.</w:t>
        <w:br/>
        <w:t xml:space="preserve">    * Constructors (`__init__`).</w:t>
        <w:br/>
        <w:t>* **Activities:** Create a simple class representing a real-world object (e.g., a dog, a car) and use its methods.</w:t>
        <w:br/>
        <w:br/>
        <w:br/>
        <w:t>**Week 12: Mini-Project &amp; Review**</w:t>
        <w:br/>
        <w:br/>
        <w:t>* **Topic:**  Building a small application using accumulated knowledge.</w:t>
        <w:br/>
        <w:t>* **Subtopics:**</w:t>
        <w:br/>
        <w:t xml:space="preserve">    * Project planning and design.</w:t>
        <w:br/>
        <w:t xml:space="preserve">    * Implementation of chosen mini-project (e.g., simple calculator, quiz game, basic data parser).</w:t>
        <w:br/>
        <w:t xml:space="preserve">    * Review of core concepts.</w:t>
        <w:br/>
        <w:t>* **Activities:**  Students work on their chosen mini-project.  A final Q&amp;A session addresses any remaining questions.</w:t>
        <w:br/>
      </w:r>
    </w:p>
    <w:p>
      <w:r>
        <w:br/>
        <w:t>---</w:t>
        <w:br/>
        <w:t>Watermark: TeachMate AI | Version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